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415B" w:rsidRDefault="00A73673" w:rsidP="0057415B">
      <w:pPr>
        <w:pStyle w:val="Heading1"/>
        <w:spacing w:before="0"/>
        <w:rPr>
          <w:sz w:val="16"/>
          <w:szCs w:val="16"/>
        </w:rPr>
      </w:pPr>
      <w:r w:rsidRPr="001F2B24">
        <w:rPr>
          <w:sz w:val="16"/>
          <w:szCs w:val="16"/>
        </w:rPr>
        <w:t>Program 1: Outfit Recommender Using Git for Version Control</w:t>
      </w:r>
    </w:p>
    <w:p w:rsidR="00F12318" w:rsidRPr="001F2B24" w:rsidRDefault="00A73673" w:rsidP="0057415B">
      <w:pPr>
        <w:pStyle w:val="Heading1"/>
        <w:spacing w:before="0"/>
        <w:rPr>
          <w:sz w:val="16"/>
          <w:szCs w:val="16"/>
        </w:rPr>
      </w:pPr>
      <w:r w:rsidRPr="001F2B24">
        <w:rPr>
          <w:sz w:val="16"/>
          <w:szCs w:val="16"/>
        </w:rPr>
        <w:t>AIM</w:t>
      </w:r>
    </w:p>
    <w:p w:rsidR="0057415B" w:rsidRDefault="00A73673" w:rsidP="0057415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 xml:space="preserve">To build a simple Outfit Recommender System in Python that suggests outfits based on color and occasion, while learning to use Git for version control and managing the project in Google </w:t>
      </w:r>
      <w:proofErr w:type="spellStart"/>
      <w:r w:rsidRPr="001F2B24">
        <w:rPr>
          <w:sz w:val="16"/>
          <w:szCs w:val="16"/>
        </w:rPr>
        <w:t>Colab</w:t>
      </w:r>
      <w:proofErr w:type="spellEnd"/>
      <w:r w:rsidRPr="001F2B24">
        <w:rPr>
          <w:sz w:val="16"/>
          <w:szCs w:val="16"/>
        </w:rPr>
        <w:t xml:space="preserve"> with GitHub.</w:t>
      </w:r>
    </w:p>
    <w:p w:rsidR="0057415B" w:rsidRDefault="00A73673" w:rsidP="0057415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Procedure</w:t>
      </w:r>
    </w:p>
    <w:p w:rsidR="00F12318" w:rsidRPr="001F2B24" w:rsidRDefault="00A73673" w:rsidP="0057415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Step 1: Create GitHub Repository</w:t>
      </w:r>
    </w:p>
    <w:p w:rsidR="0057415B" w:rsidRDefault="00A73673" w:rsidP="0057415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1. Log into GitHub.</w:t>
      </w:r>
      <w:r w:rsidRPr="001F2B24">
        <w:rPr>
          <w:sz w:val="16"/>
          <w:szCs w:val="16"/>
        </w:rPr>
        <w:br/>
        <w:t>2. Create a new repository → Name: outfit-recommender.</w:t>
      </w:r>
      <w:r w:rsidRPr="001F2B24">
        <w:rPr>
          <w:sz w:val="16"/>
          <w:szCs w:val="16"/>
        </w:rPr>
        <w:br/>
        <w:t>3. Add a description → 'A simple outfit recommendation system using Python.'</w:t>
      </w:r>
      <w:r w:rsidRPr="001F2B24">
        <w:rPr>
          <w:sz w:val="16"/>
          <w:szCs w:val="16"/>
        </w:rPr>
        <w:br/>
        <w:t>4. Initialize with a README file.</w:t>
      </w:r>
      <w:r w:rsidRPr="001F2B24">
        <w:rPr>
          <w:sz w:val="16"/>
          <w:szCs w:val="16"/>
        </w:rPr>
        <w:br/>
        <w:t>5. Copy the repo URL.</w:t>
      </w:r>
    </w:p>
    <w:p w:rsidR="00F12318" w:rsidRPr="001F2B24" w:rsidRDefault="00A73673" w:rsidP="008D3EEB">
      <w:pPr>
        <w:spacing w:after="0"/>
        <w:rPr>
          <w:sz w:val="16"/>
          <w:szCs w:val="16"/>
        </w:rPr>
      </w:pPr>
      <w:r w:rsidRPr="008D3EEB">
        <w:rPr>
          <w:b/>
          <w:bCs/>
          <w:sz w:val="16"/>
          <w:szCs w:val="16"/>
        </w:rPr>
        <w:t>Final Code</w:t>
      </w:r>
      <w:r w:rsidRPr="001F2B24">
        <w:rPr>
          <w:sz w:val="16"/>
          <w:szCs w:val="16"/>
        </w:rPr>
        <w:t xml:space="preserve"> </w:t>
      </w:r>
    </w:p>
    <w:p w:rsidR="00BA7E48" w:rsidRDefault="00A73673" w:rsidP="008D3EE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# Step 1: Clone repo</w:t>
      </w:r>
      <w:r w:rsidRPr="001F2B24">
        <w:rPr>
          <w:sz w:val="16"/>
          <w:szCs w:val="16"/>
        </w:rPr>
        <w:br/>
        <w:t>!git clone https://github.com/your-username/outfit-recommender.git</w:t>
      </w:r>
      <w:r w:rsidRPr="001F2B24">
        <w:rPr>
          <w:sz w:val="16"/>
          <w:szCs w:val="16"/>
        </w:rPr>
        <w:br/>
        <w:t>%cd outfit-recommender</w:t>
      </w:r>
      <w:r w:rsidRPr="001F2B24">
        <w:rPr>
          <w:sz w:val="16"/>
          <w:szCs w:val="16"/>
        </w:rPr>
        <w:br/>
        <w:t># Step 2: Create dataset</w:t>
      </w:r>
      <w:r w:rsidRPr="001F2B24">
        <w:rPr>
          <w:sz w:val="16"/>
          <w:szCs w:val="16"/>
        </w:rPr>
        <w:br/>
        <w:t>!mkdir -p data</w:t>
      </w:r>
      <w:r w:rsidRPr="001F2B24">
        <w:rPr>
          <w:sz w:val="16"/>
          <w:szCs w:val="16"/>
        </w:rPr>
        <w:br/>
        <w:t>with open("data/outfits.csv", "w") as f:</w:t>
      </w:r>
      <w:r w:rsidRPr="001F2B24">
        <w:rPr>
          <w:sz w:val="16"/>
          <w:szCs w:val="16"/>
        </w:rPr>
        <w:br/>
        <w:t xml:space="preserve">    f.write("outfit,color,occasion\n")</w:t>
      </w:r>
      <w:r w:rsidRPr="001F2B24">
        <w:rPr>
          <w:sz w:val="16"/>
          <w:szCs w:val="16"/>
        </w:rPr>
        <w:br/>
        <w:t xml:space="preserve">    f.write("Casual Shirt and Jeans,Blue,Casual\n")</w:t>
      </w:r>
      <w:r w:rsidRPr="001F2B24">
        <w:rPr>
          <w:sz w:val="16"/>
          <w:szCs w:val="16"/>
        </w:rPr>
        <w:br/>
        <w:t xml:space="preserve">    f.write("Black Suit,Black,Formal\n")</w:t>
      </w:r>
      <w:r w:rsidRPr="001F2B24">
        <w:rPr>
          <w:sz w:val="16"/>
          <w:szCs w:val="16"/>
        </w:rPr>
        <w:br/>
        <w:t xml:space="preserve">    f.write("Red Dress,Red,Party\n")</w:t>
      </w:r>
      <w:r w:rsidRPr="001F2B24">
        <w:rPr>
          <w:sz w:val="16"/>
          <w:szCs w:val="16"/>
        </w:rPr>
        <w:br/>
        <w:t xml:space="preserve">    f.write("Sports Tracksuit,Grey,Sports\n")</w:t>
      </w:r>
    </w:p>
    <w:p w:rsidR="008D3EEB" w:rsidRPr="00BA7E48" w:rsidRDefault="00BA7E48" w:rsidP="008D3EEB">
      <w:pPr>
        <w:spacing w:after="0"/>
        <w:rPr>
          <w:sz w:val="16"/>
          <w:szCs w:val="16"/>
          <w:lang w:val="en-IN"/>
        </w:rPr>
      </w:pPr>
      <w:r w:rsidRPr="00BA7E48">
        <w:rPr>
          <w:sz w:val="16"/>
          <w:szCs w:val="16"/>
          <w:lang w:val="en-IN"/>
        </w:rPr>
        <w:t>!cat data/outfits.csv</w:t>
      </w:r>
      <w:r w:rsidR="00A73673" w:rsidRPr="001F2B24">
        <w:rPr>
          <w:sz w:val="16"/>
          <w:szCs w:val="16"/>
        </w:rPr>
        <w:br/>
        <w:t># Step 3: Create recommender class</w:t>
      </w:r>
      <w:r w:rsidR="00A73673" w:rsidRPr="001F2B24">
        <w:rPr>
          <w:sz w:val="16"/>
          <w:szCs w:val="16"/>
        </w:rPr>
        <w:br/>
        <w:t>!</w:t>
      </w:r>
      <w:proofErr w:type="spellStart"/>
      <w:r w:rsidR="00A73673" w:rsidRPr="001F2B24">
        <w:rPr>
          <w:sz w:val="16"/>
          <w:szCs w:val="16"/>
        </w:rPr>
        <w:t>mkdir</w:t>
      </w:r>
      <w:proofErr w:type="spellEnd"/>
      <w:r w:rsidR="00A73673" w:rsidRPr="001F2B24">
        <w:rPr>
          <w:sz w:val="16"/>
          <w:szCs w:val="16"/>
        </w:rPr>
        <w:t xml:space="preserve"> -p recommender</w:t>
      </w:r>
      <w:r w:rsidR="00A73673" w:rsidRPr="001F2B24">
        <w:rPr>
          <w:sz w:val="16"/>
          <w:szCs w:val="16"/>
        </w:rPr>
        <w:br/>
        <w:t>with open("recommender/outfit_recommender.py", "w") as f:</w:t>
      </w:r>
      <w:r w:rsidR="00A73673" w:rsidRPr="001F2B24">
        <w:rPr>
          <w:sz w:val="16"/>
          <w:szCs w:val="16"/>
        </w:rPr>
        <w:br/>
        <w:t xml:space="preserve">    </w:t>
      </w:r>
      <w:proofErr w:type="spellStart"/>
      <w:r w:rsidR="00A73673" w:rsidRPr="001F2B24">
        <w:rPr>
          <w:sz w:val="16"/>
          <w:szCs w:val="16"/>
        </w:rPr>
        <w:t>f.write</w:t>
      </w:r>
      <w:proofErr w:type="spellEnd"/>
      <w:r w:rsidR="00A73673" w:rsidRPr="001F2B24">
        <w:rPr>
          <w:sz w:val="16"/>
          <w:szCs w:val="16"/>
        </w:rPr>
        <w:t>("""</w:t>
      </w:r>
      <w:r w:rsidR="00A73673" w:rsidRPr="001F2B24">
        <w:rPr>
          <w:sz w:val="16"/>
          <w:szCs w:val="16"/>
        </w:rPr>
        <w:br/>
        <w:t>import pandas as pd</w:t>
      </w:r>
      <w:r w:rsidR="00A73673" w:rsidRPr="001F2B24">
        <w:rPr>
          <w:sz w:val="16"/>
          <w:szCs w:val="16"/>
        </w:rPr>
        <w:br/>
        <w:t xml:space="preserve">class </w:t>
      </w:r>
      <w:proofErr w:type="spellStart"/>
      <w:r w:rsidR="00A73673" w:rsidRPr="001F2B24">
        <w:rPr>
          <w:sz w:val="16"/>
          <w:szCs w:val="16"/>
        </w:rPr>
        <w:t>OutfitRecommender</w:t>
      </w:r>
      <w:proofErr w:type="spellEnd"/>
      <w:r w:rsidR="00A73673" w:rsidRPr="001F2B24">
        <w:rPr>
          <w:sz w:val="16"/>
          <w:szCs w:val="16"/>
        </w:rPr>
        <w:t>:</w:t>
      </w:r>
      <w:r w:rsidR="00A73673" w:rsidRPr="001F2B24">
        <w:rPr>
          <w:sz w:val="16"/>
          <w:szCs w:val="16"/>
        </w:rPr>
        <w:br/>
        <w:t xml:space="preserve">    def __</w:t>
      </w:r>
      <w:proofErr w:type="spellStart"/>
      <w:r w:rsidR="00A73673" w:rsidRPr="001F2B24">
        <w:rPr>
          <w:sz w:val="16"/>
          <w:szCs w:val="16"/>
        </w:rPr>
        <w:t>init</w:t>
      </w:r>
      <w:proofErr w:type="spellEnd"/>
      <w:r w:rsidR="00A73673" w:rsidRPr="001F2B24">
        <w:rPr>
          <w:sz w:val="16"/>
          <w:szCs w:val="16"/>
        </w:rPr>
        <w:t xml:space="preserve">__(self, </w:t>
      </w:r>
      <w:proofErr w:type="spellStart"/>
      <w:r w:rsidR="00A73673" w:rsidRPr="001F2B24">
        <w:rPr>
          <w:sz w:val="16"/>
          <w:szCs w:val="16"/>
        </w:rPr>
        <w:t>csv_path</w:t>
      </w:r>
      <w:proofErr w:type="spellEnd"/>
      <w:r w:rsidR="00A73673" w:rsidRPr="001F2B24">
        <w:rPr>
          <w:sz w:val="16"/>
          <w:szCs w:val="16"/>
        </w:rPr>
        <w:t>):</w:t>
      </w:r>
      <w:r w:rsidR="00A73673" w:rsidRPr="001F2B24">
        <w:rPr>
          <w:sz w:val="16"/>
          <w:szCs w:val="16"/>
        </w:rPr>
        <w:br/>
        <w:t xml:space="preserve">        </w:t>
      </w:r>
      <w:proofErr w:type="spellStart"/>
      <w:r w:rsidR="00A73673" w:rsidRPr="001F2B24">
        <w:rPr>
          <w:sz w:val="16"/>
          <w:szCs w:val="16"/>
        </w:rPr>
        <w:t>self.data</w:t>
      </w:r>
      <w:proofErr w:type="spellEnd"/>
      <w:r w:rsidR="00A73673" w:rsidRPr="001F2B24">
        <w:rPr>
          <w:sz w:val="16"/>
          <w:szCs w:val="16"/>
        </w:rPr>
        <w:t xml:space="preserve"> = </w:t>
      </w:r>
      <w:proofErr w:type="spellStart"/>
      <w:r w:rsidR="00A73673" w:rsidRPr="001F2B24">
        <w:rPr>
          <w:sz w:val="16"/>
          <w:szCs w:val="16"/>
        </w:rPr>
        <w:t>pd.read_csv</w:t>
      </w:r>
      <w:proofErr w:type="spellEnd"/>
      <w:r w:rsidR="00A73673" w:rsidRPr="001F2B24">
        <w:rPr>
          <w:sz w:val="16"/>
          <w:szCs w:val="16"/>
        </w:rPr>
        <w:t>(</w:t>
      </w:r>
      <w:proofErr w:type="spellStart"/>
      <w:r w:rsidR="00A73673" w:rsidRPr="001F2B24">
        <w:rPr>
          <w:sz w:val="16"/>
          <w:szCs w:val="16"/>
        </w:rPr>
        <w:t>csv_path</w:t>
      </w:r>
      <w:proofErr w:type="spellEnd"/>
      <w:r w:rsidR="00A73673" w:rsidRPr="001F2B24">
        <w:rPr>
          <w:sz w:val="16"/>
          <w:szCs w:val="16"/>
        </w:rPr>
        <w:t>)</w:t>
      </w:r>
      <w:r w:rsidR="00A73673" w:rsidRPr="001F2B24">
        <w:rPr>
          <w:sz w:val="16"/>
          <w:szCs w:val="16"/>
        </w:rPr>
        <w:br/>
      </w:r>
      <w:r w:rsidR="00A73673" w:rsidRPr="001F2B24">
        <w:rPr>
          <w:sz w:val="16"/>
          <w:szCs w:val="16"/>
        </w:rPr>
        <w:br/>
        <w:t xml:space="preserve">    def recommend(self, color=None, occasion=None):</w:t>
      </w:r>
      <w:r w:rsidR="00A73673" w:rsidRPr="001F2B24">
        <w:rPr>
          <w:sz w:val="16"/>
          <w:szCs w:val="16"/>
        </w:rPr>
        <w:br/>
        <w:t xml:space="preserve">        result = </w:t>
      </w:r>
      <w:proofErr w:type="spellStart"/>
      <w:r w:rsidR="00A73673" w:rsidRPr="001F2B24">
        <w:rPr>
          <w:sz w:val="16"/>
          <w:szCs w:val="16"/>
        </w:rPr>
        <w:t>self.data</w:t>
      </w:r>
      <w:proofErr w:type="spellEnd"/>
      <w:r w:rsidR="00A73673" w:rsidRPr="001F2B24">
        <w:rPr>
          <w:sz w:val="16"/>
          <w:szCs w:val="16"/>
        </w:rPr>
        <w:br/>
        <w:t xml:space="preserve">        if color:</w:t>
      </w:r>
      <w:r w:rsidR="00A73673" w:rsidRPr="001F2B24">
        <w:rPr>
          <w:sz w:val="16"/>
          <w:szCs w:val="16"/>
        </w:rPr>
        <w:br/>
        <w:t xml:space="preserve">            result = result[result['color'].</w:t>
      </w:r>
      <w:proofErr w:type="spellStart"/>
      <w:r w:rsidR="00A73673" w:rsidRPr="001F2B24">
        <w:rPr>
          <w:sz w:val="16"/>
          <w:szCs w:val="16"/>
        </w:rPr>
        <w:t>str.lower</w:t>
      </w:r>
      <w:proofErr w:type="spellEnd"/>
      <w:r w:rsidR="00A73673" w:rsidRPr="001F2B24">
        <w:rPr>
          <w:sz w:val="16"/>
          <w:szCs w:val="16"/>
        </w:rPr>
        <w:t xml:space="preserve">() == </w:t>
      </w:r>
      <w:proofErr w:type="spellStart"/>
      <w:r w:rsidR="00A73673" w:rsidRPr="001F2B24">
        <w:rPr>
          <w:sz w:val="16"/>
          <w:szCs w:val="16"/>
        </w:rPr>
        <w:t>color.lower</w:t>
      </w:r>
      <w:proofErr w:type="spellEnd"/>
      <w:r w:rsidR="00A73673" w:rsidRPr="001F2B24">
        <w:rPr>
          <w:sz w:val="16"/>
          <w:szCs w:val="16"/>
        </w:rPr>
        <w:t>()]</w:t>
      </w:r>
      <w:r w:rsidR="00A73673" w:rsidRPr="001F2B24">
        <w:rPr>
          <w:sz w:val="16"/>
          <w:szCs w:val="16"/>
        </w:rPr>
        <w:br/>
        <w:t xml:space="preserve">        if occasion:</w:t>
      </w:r>
      <w:r w:rsidR="00A73673" w:rsidRPr="001F2B24">
        <w:rPr>
          <w:sz w:val="16"/>
          <w:szCs w:val="16"/>
        </w:rPr>
        <w:br/>
        <w:t xml:space="preserve">            result = result[result['occasion'].</w:t>
      </w:r>
      <w:proofErr w:type="spellStart"/>
      <w:r w:rsidR="00A73673" w:rsidRPr="001F2B24">
        <w:rPr>
          <w:sz w:val="16"/>
          <w:szCs w:val="16"/>
        </w:rPr>
        <w:t>str.lower</w:t>
      </w:r>
      <w:proofErr w:type="spellEnd"/>
      <w:r w:rsidR="00A73673" w:rsidRPr="001F2B24">
        <w:rPr>
          <w:sz w:val="16"/>
          <w:szCs w:val="16"/>
        </w:rPr>
        <w:t xml:space="preserve">() == </w:t>
      </w:r>
      <w:proofErr w:type="spellStart"/>
      <w:r w:rsidR="00A73673" w:rsidRPr="001F2B24">
        <w:rPr>
          <w:sz w:val="16"/>
          <w:szCs w:val="16"/>
        </w:rPr>
        <w:t>occasion.lower</w:t>
      </w:r>
      <w:proofErr w:type="spellEnd"/>
      <w:r w:rsidR="00A73673" w:rsidRPr="001F2B24">
        <w:rPr>
          <w:sz w:val="16"/>
          <w:szCs w:val="16"/>
        </w:rPr>
        <w:t>()]</w:t>
      </w:r>
      <w:r w:rsidR="00A73673" w:rsidRPr="001F2B24">
        <w:rPr>
          <w:sz w:val="16"/>
          <w:szCs w:val="16"/>
        </w:rPr>
        <w:br/>
        <w:t xml:space="preserve">        return result['outfit'].</w:t>
      </w:r>
      <w:proofErr w:type="spellStart"/>
      <w:r w:rsidR="00A73673" w:rsidRPr="001F2B24">
        <w:rPr>
          <w:sz w:val="16"/>
          <w:szCs w:val="16"/>
        </w:rPr>
        <w:t>tolist</w:t>
      </w:r>
      <w:proofErr w:type="spellEnd"/>
      <w:r w:rsidR="00A73673" w:rsidRPr="001F2B24">
        <w:rPr>
          <w:sz w:val="16"/>
          <w:szCs w:val="16"/>
        </w:rPr>
        <w:t>()</w:t>
      </w:r>
      <w:r w:rsidR="00A73673" w:rsidRPr="001F2B24">
        <w:rPr>
          <w:sz w:val="16"/>
          <w:szCs w:val="16"/>
        </w:rPr>
        <w:br/>
        <w:t>""")</w:t>
      </w:r>
      <w:r w:rsidR="00A73673" w:rsidRPr="001F2B24">
        <w:rPr>
          <w:sz w:val="16"/>
          <w:szCs w:val="16"/>
        </w:rPr>
        <w:br/>
        <w:t># Step 4: Create main program</w:t>
      </w:r>
      <w:r w:rsidR="00A73673" w:rsidRPr="001F2B24">
        <w:rPr>
          <w:sz w:val="16"/>
          <w:szCs w:val="16"/>
        </w:rPr>
        <w:br/>
        <w:t>with open("main.py", "w") as f:</w:t>
      </w:r>
      <w:r w:rsidR="00A73673" w:rsidRPr="001F2B24">
        <w:rPr>
          <w:sz w:val="16"/>
          <w:szCs w:val="16"/>
        </w:rPr>
        <w:br/>
        <w:t xml:space="preserve">    </w:t>
      </w:r>
      <w:proofErr w:type="spellStart"/>
      <w:r w:rsidR="00A73673" w:rsidRPr="001F2B24">
        <w:rPr>
          <w:sz w:val="16"/>
          <w:szCs w:val="16"/>
        </w:rPr>
        <w:t>f.write</w:t>
      </w:r>
      <w:proofErr w:type="spellEnd"/>
      <w:r w:rsidR="00A73673" w:rsidRPr="001F2B24">
        <w:rPr>
          <w:sz w:val="16"/>
          <w:szCs w:val="16"/>
        </w:rPr>
        <w:t>("""</w:t>
      </w:r>
      <w:r w:rsidR="00A73673" w:rsidRPr="001F2B24">
        <w:rPr>
          <w:sz w:val="16"/>
          <w:szCs w:val="16"/>
        </w:rPr>
        <w:br/>
        <w:t xml:space="preserve">from </w:t>
      </w:r>
      <w:proofErr w:type="spellStart"/>
      <w:r w:rsidR="00A73673" w:rsidRPr="001F2B24">
        <w:rPr>
          <w:sz w:val="16"/>
          <w:szCs w:val="16"/>
        </w:rPr>
        <w:t>recommender.outfit_recommender</w:t>
      </w:r>
      <w:proofErr w:type="spellEnd"/>
      <w:r w:rsidR="00A73673" w:rsidRPr="001F2B24">
        <w:rPr>
          <w:sz w:val="16"/>
          <w:szCs w:val="16"/>
        </w:rPr>
        <w:t xml:space="preserve"> import </w:t>
      </w:r>
      <w:proofErr w:type="spellStart"/>
      <w:r w:rsidR="00A73673" w:rsidRPr="001F2B24">
        <w:rPr>
          <w:sz w:val="16"/>
          <w:szCs w:val="16"/>
        </w:rPr>
        <w:t>OutfitRecommender</w:t>
      </w:r>
      <w:proofErr w:type="spellEnd"/>
      <w:r w:rsidR="00A73673" w:rsidRPr="001F2B24">
        <w:rPr>
          <w:sz w:val="16"/>
          <w:szCs w:val="16"/>
        </w:rPr>
        <w:br/>
        <w:t>def main():</w:t>
      </w:r>
      <w:r w:rsidR="00A73673" w:rsidRPr="001F2B24">
        <w:rPr>
          <w:sz w:val="16"/>
          <w:szCs w:val="16"/>
        </w:rPr>
        <w:br/>
        <w:t xml:space="preserve">    recommender = </w:t>
      </w:r>
      <w:proofErr w:type="spellStart"/>
      <w:r w:rsidR="00A73673" w:rsidRPr="001F2B24">
        <w:rPr>
          <w:sz w:val="16"/>
          <w:szCs w:val="16"/>
        </w:rPr>
        <w:t>OutfitRecommender</w:t>
      </w:r>
      <w:proofErr w:type="spellEnd"/>
      <w:r w:rsidR="00A73673" w:rsidRPr="001F2B24">
        <w:rPr>
          <w:sz w:val="16"/>
          <w:szCs w:val="16"/>
        </w:rPr>
        <w:t>("data/outfits.csv")</w:t>
      </w:r>
      <w:r w:rsidR="00A73673" w:rsidRPr="001F2B24">
        <w:rPr>
          <w:sz w:val="16"/>
          <w:szCs w:val="16"/>
        </w:rPr>
        <w:br/>
        <w:t xml:space="preserve">    print("Recommendations for color='Red', occasion='Party':")</w:t>
      </w:r>
      <w:r w:rsidR="00A73673" w:rsidRPr="001F2B24">
        <w:rPr>
          <w:sz w:val="16"/>
          <w:szCs w:val="16"/>
        </w:rPr>
        <w:br/>
        <w:t xml:space="preserve">    print(</w:t>
      </w:r>
      <w:proofErr w:type="spellStart"/>
      <w:r w:rsidR="00A73673" w:rsidRPr="001F2B24">
        <w:rPr>
          <w:sz w:val="16"/>
          <w:szCs w:val="16"/>
        </w:rPr>
        <w:t>recommender.recommend</w:t>
      </w:r>
      <w:proofErr w:type="spellEnd"/>
      <w:r w:rsidR="00A73673" w:rsidRPr="001F2B24">
        <w:rPr>
          <w:sz w:val="16"/>
          <w:szCs w:val="16"/>
        </w:rPr>
        <w:t>(color='Red', occasion='Party'))</w:t>
      </w:r>
      <w:r w:rsidR="00A73673" w:rsidRPr="001F2B24">
        <w:rPr>
          <w:sz w:val="16"/>
          <w:szCs w:val="16"/>
        </w:rPr>
        <w:br/>
        <w:t>if __name__ == "__main__":</w:t>
      </w:r>
      <w:r w:rsidR="00A73673" w:rsidRPr="001F2B24">
        <w:rPr>
          <w:sz w:val="16"/>
          <w:szCs w:val="16"/>
        </w:rPr>
        <w:br/>
        <w:t xml:space="preserve">    main()</w:t>
      </w:r>
      <w:r w:rsidR="00A73673" w:rsidRPr="001F2B24">
        <w:rPr>
          <w:sz w:val="16"/>
          <w:szCs w:val="16"/>
        </w:rPr>
        <w:br/>
        <w:t>""")</w:t>
      </w:r>
      <w:r w:rsidR="00A73673" w:rsidRPr="001F2B24">
        <w:rPr>
          <w:sz w:val="16"/>
          <w:szCs w:val="16"/>
        </w:rPr>
        <w:br/>
        <w:t># Step 5: Run program</w:t>
      </w:r>
      <w:r w:rsidR="00A73673" w:rsidRPr="001F2B24">
        <w:rPr>
          <w:sz w:val="16"/>
          <w:szCs w:val="16"/>
        </w:rPr>
        <w:br/>
        <w:t>!python main.py</w:t>
      </w:r>
      <w:r w:rsidR="00A73673" w:rsidRPr="001F2B24">
        <w:rPr>
          <w:sz w:val="16"/>
          <w:szCs w:val="16"/>
        </w:rPr>
        <w:br/>
        <w:t># Step 6: Git commands</w:t>
      </w:r>
      <w:r w:rsidR="00A73673" w:rsidRPr="001F2B24">
        <w:rPr>
          <w:sz w:val="16"/>
          <w:szCs w:val="16"/>
        </w:rPr>
        <w:br/>
        <w:t xml:space="preserve">!git config --global </w:t>
      </w:r>
      <w:proofErr w:type="spellStart"/>
      <w:r w:rsidR="00A73673" w:rsidRPr="001F2B24">
        <w:rPr>
          <w:sz w:val="16"/>
          <w:szCs w:val="16"/>
        </w:rPr>
        <w:t>user.email</w:t>
      </w:r>
      <w:proofErr w:type="spellEnd"/>
      <w:r w:rsidR="00A73673" w:rsidRPr="001F2B24">
        <w:rPr>
          <w:sz w:val="16"/>
          <w:szCs w:val="16"/>
        </w:rPr>
        <w:t xml:space="preserve"> "your-email@example.com"</w:t>
      </w:r>
      <w:r w:rsidR="00A73673" w:rsidRPr="001F2B24">
        <w:rPr>
          <w:sz w:val="16"/>
          <w:szCs w:val="16"/>
        </w:rPr>
        <w:br/>
        <w:t>!git config --global user.name "your-username"</w:t>
      </w:r>
      <w:r w:rsidR="00A73673" w:rsidRPr="001F2B24">
        <w:rPr>
          <w:sz w:val="16"/>
          <w:szCs w:val="16"/>
        </w:rPr>
        <w:br/>
        <w:t>!git add .</w:t>
      </w:r>
      <w:r w:rsidR="00A73673" w:rsidRPr="001F2B24">
        <w:rPr>
          <w:sz w:val="16"/>
          <w:szCs w:val="16"/>
        </w:rPr>
        <w:br/>
        <w:t>!git commit -m "Initial recommender version"</w:t>
      </w:r>
      <w:r w:rsidR="00A73673" w:rsidRPr="001F2B24">
        <w:rPr>
          <w:sz w:val="16"/>
          <w:szCs w:val="16"/>
        </w:rPr>
        <w:br/>
        <w:t>!git push origin main</w:t>
      </w:r>
    </w:p>
    <w:p w:rsidR="008D3EEB" w:rsidRDefault="008D3EEB" w:rsidP="008D3EEB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sz w:val="16"/>
          <w:szCs w:val="16"/>
        </w:rPr>
      </w:pPr>
    </w:p>
    <w:p w:rsidR="008D3EEB" w:rsidRDefault="00A73673" w:rsidP="008D3EE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PROGRAM 2-DVC with Git – Data Version Control</w:t>
      </w:r>
    </w:p>
    <w:p w:rsidR="00A73673" w:rsidRPr="001F2B24" w:rsidRDefault="00A73673" w:rsidP="008D3EE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AIM</w:t>
      </w:r>
    </w:p>
    <w:p w:rsidR="008D3EEB" w:rsidRDefault="00A73673" w:rsidP="008D3EE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To implement Data Version Control (DVC) with Git for tracking changes in a dataset (Salary_Data.csv) by creating multiple modified versions and managing them efficiently using commits and DVC tracking.</w:t>
      </w:r>
    </w:p>
    <w:p w:rsidR="00A73673" w:rsidRPr="001F2B24" w:rsidRDefault="00A73673" w:rsidP="008D3EE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Procedure</w:t>
      </w:r>
    </w:p>
    <w:p w:rsidR="00A73673" w:rsidRPr="001F2B24" w:rsidRDefault="00A73673" w:rsidP="001F2B24">
      <w:pPr>
        <w:pStyle w:val="ListNumber"/>
        <w:numPr>
          <w:ilvl w:val="0"/>
          <w:numId w:val="11"/>
        </w:numPr>
        <w:rPr>
          <w:sz w:val="16"/>
          <w:szCs w:val="16"/>
        </w:rPr>
      </w:pPr>
      <w:r w:rsidRPr="001F2B24">
        <w:rPr>
          <w:sz w:val="16"/>
          <w:szCs w:val="16"/>
        </w:rPr>
        <w:t>Initial Setup:</w:t>
      </w:r>
      <w:r w:rsidRPr="001F2B24">
        <w:rPr>
          <w:sz w:val="16"/>
          <w:szCs w:val="16"/>
        </w:rPr>
        <w:br/>
        <w:t xml:space="preserve">- Install Python (≥3.8), Git, and DVC (pip install </w:t>
      </w:r>
      <w:proofErr w:type="spellStart"/>
      <w:r w:rsidRPr="001F2B24">
        <w:rPr>
          <w:sz w:val="16"/>
          <w:szCs w:val="16"/>
        </w:rPr>
        <w:t>dvc</w:t>
      </w:r>
      <w:proofErr w:type="spellEnd"/>
      <w:r w:rsidRPr="001F2B24">
        <w:rPr>
          <w:sz w:val="16"/>
          <w:szCs w:val="16"/>
        </w:rPr>
        <w:t>).</w:t>
      </w:r>
      <w:r w:rsidRPr="001F2B24">
        <w:rPr>
          <w:sz w:val="16"/>
          <w:szCs w:val="16"/>
        </w:rPr>
        <w:br/>
        <w:t>- Create a folder DVC and place Salary_Data.csv inside it.</w:t>
      </w:r>
    </w:p>
    <w:p w:rsidR="00A73673" w:rsidRPr="001F2B24" w:rsidRDefault="00A73673" w:rsidP="001F2B24">
      <w:pPr>
        <w:pStyle w:val="ListNumber"/>
        <w:numPr>
          <w:ilvl w:val="0"/>
          <w:numId w:val="11"/>
        </w:numPr>
        <w:rPr>
          <w:sz w:val="16"/>
          <w:szCs w:val="16"/>
        </w:rPr>
      </w:pPr>
      <w:r w:rsidRPr="001F2B24">
        <w:rPr>
          <w:sz w:val="16"/>
          <w:szCs w:val="16"/>
        </w:rPr>
        <w:t>Initialize Git and DVC:</w:t>
      </w:r>
      <w:r w:rsidRPr="001F2B24">
        <w:rPr>
          <w:sz w:val="16"/>
          <w:szCs w:val="16"/>
        </w:rPr>
        <w:br/>
        <w:t xml:space="preserve">  git </w:t>
      </w:r>
      <w:proofErr w:type="spellStart"/>
      <w:r w:rsidRPr="001F2B24">
        <w:rPr>
          <w:sz w:val="16"/>
          <w:szCs w:val="16"/>
        </w:rPr>
        <w:t>init</w:t>
      </w:r>
      <w:proofErr w:type="spellEnd"/>
      <w:r w:rsidRPr="001F2B24">
        <w:rPr>
          <w:sz w:val="16"/>
          <w:szCs w:val="16"/>
        </w:rPr>
        <w:br/>
        <w:t xml:space="preserve">  pip install </w:t>
      </w:r>
      <w:proofErr w:type="spellStart"/>
      <w:r w:rsidRPr="001F2B24">
        <w:rPr>
          <w:sz w:val="16"/>
          <w:szCs w:val="16"/>
        </w:rPr>
        <w:t>dvc</w:t>
      </w:r>
      <w:proofErr w:type="spellEnd"/>
      <w:r w:rsidRPr="001F2B24">
        <w:rPr>
          <w:sz w:val="16"/>
          <w:szCs w:val="16"/>
        </w:rPr>
        <w:br/>
        <w:t xml:space="preserve">  python -m </w:t>
      </w:r>
      <w:proofErr w:type="spellStart"/>
      <w:r w:rsidRPr="001F2B24">
        <w:rPr>
          <w:sz w:val="16"/>
          <w:szCs w:val="16"/>
        </w:rPr>
        <w:t>dvc</w:t>
      </w:r>
      <w:proofErr w:type="spellEnd"/>
      <w:r w:rsidRPr="001F2B24">
        <w:rPr>
          <w:sz w:val="16"/>
          <w:szCs w:val="16"/>
        </w:rPr>
        <w:t xml:space="preserve"> </w:t>
      </w:r>
      <w:proofErr w:type="spellStart"/>
      <w:r w:rsidRPr="001F2B24">
        <w:rPr>
          <w:sz w:val="16"/>
          <w:szCs w:val="16"/>
        </w:rPr>
        <w:t>init</w:t>
      </w:r>
      <w:proofErr w:type="spellEnd"/>
    </w:p>
    <w:p w:rsidR="00A73673" w:rsidRPr="001F2B24" w:rsidRDefault="00A73673" w:rsidP="001F2B24">
      <w:pPr>
        <w:pStyle w:val="ListNumber"/>
        <w:numPr>
          <w:ilvl w:val="0"/>
          <w:numId w:val="11"/>
        </w:numPr>
        <w:rPr>
          <w:sz w:val="16"/>
          <w:szCs w:val="16"/>
        </w:rPr>
      </w:pPr>
      <w:r w:rsidRPr="001F2B24">
        <w:rPr>
          <w:sz w:val="16"/>
          <w:szCs w:val="16"/>
        </w:rPr>
        <w:t>Track the Dataset:</w:t>
      </w:r>
      <w:r w:rsidRPr="001F2B24">
        <w:rPr>
          <w:sz w:val="16"/>
          <w:szCs w:val="16"/>
        </w:rPr>
        <w:br/>
        <w:t xml:space="preserve">  python -m </w:t>
      </w:r>
      <w:proofErr w:type="spellStart"/>
      <w:r w:rsidRPr="001F2B24">
        <w:rPr>
          <w:sz w:val="16"/>
          <w:szCs w:val="16"/>
        </w:rPr>
        <w:t>dvc</w:t>
      </w:r>
      <w:proofErr w:type="spellEnd"/>
      <w:r w:rsidRPr="001F2B24">
        <w:rPr>
          <w:sz w:val="16"/>
          <w:szCs w:val="16"/>
        </w:rPr>
        <w:t xml:space="preserve"> add Salary_Data.csv</w:t>
      </w:r>
      <w:r w:rsidRPr="001F2B24">
        <w:rPr>
          <w:sz w:val="16"/>
          <w:szCs w:val="16"/>
        </w:rPr>
        <w:br/>
        <w:t xml:space="preserve">  git add </w:t>
      </w:r>
      <w:proofErr w:type="spellStart"/>
      <w:proofErr w:type="gramStart"/>
      <w:r w:rsidRPr="001F2B24">
        <w:rPr>
          <w:sz w:val="16"/>
          <w:szCs w:val="16"/>
        </w:rPr>
        <w:t>Salary_Data.csv.dvc</w:t>
      </w:r>
      <w:proofErr w:type="spellEnd"/>
      <w:r w:rsidRPr="001F2B24">
        <w:rPr>
          <w:sz w:val="16"/>
          <w:szCs w:val="16"/>
        </w:rPr>
        <w:t xml:space="preserve"> .</w:t>
      </w:r>
      <w:proofErr w:type="spellStart"/>
      <w:r w:rsidRPr="001F2B24">
        <w:rPr>
          <w:sz w:val="16"/>
          <w:szCs w:val="16"/>
        </w:rPr>
        <w:t>gitignore</w:t>
      </w:r>
      <w:proofErr w:type="spellEnd"/>
      <w:proofErr w:type="gramEnd"/>
      <w:r w:rsidRPr="001F2B24">
        <w:rPr>
          <w:sz w:val="16"/>
          <w:szCs w:val="16"/>
        </w:rPr>
        <w:br/>
        <w:t xml:space="preserve">  git commit -m "Track the dataset with DVC"</w:t>
      </w:r>
    </w:p>
    <w:p w:rsidR="00A73673" w:rsidRPr="001F2B24" w:rsidRDefault="00A73673" w:rsidP="001F2B24">
      <w:pPr>
        <w:pStyle w:val="ListNumber"/>
        <w:numPr>
          <w:ilvl w:val="0"/>
          <w:numId w:val="11"/>
        </w:numPr>
        <w:rPr>
          <w:sz w:val="16"/>
          <w:szCs w:val="16"/>
        </w:rPr>
      </w:pPr>
      <w:r w:rsidRPr="001F2B24">
        <w:rPr>
          <w:sz w:val="16"/>
          <w:szCs w:val="16"/>
        </w:rPr>
        <w:t>Modify Dataset – Version 1:</w:t>
      </w:r>
      <w:r w:rsidRPr="001F2B24">
        <w:rPr>
          <w:sz w:val="16"/>
          <w:szCs w:val="16"/>
        </w:rPr>
        <w:br/>
        <w:t>- Create alterv1.py</w:t>
      </w:r>
      <w:r w:rsidRPr="001F2B24">
        <w:rPr>
          <w:sz w:val="16"/>
          <w:szCs w:val="16"/>
        </w:rPr>
        <w:br/>
        <w:t xml:space="preserve">- Run script → Add +1 year to </w:t>
      </w:r>
      <w:proofErr w:type="spellStart"/>
      <w:r w:rsidRPr="001F2B24">
        <w:rPr>
          <w:sz w:val="16"/>
          <w:szCs w:val="16"/>
        </w:rPr>
        <w:t>YearsExperience</w:t>
      </w:r>
      <w:proofErr w:type="spellEnd"/>
      <w:r w:rsidRPr="001F2B24">
        <w:rPr>
          <w:sz w:val="16"/>
          <w:szCs w:val="16"/>
        </w:rPr>
        <w:t>.</w:t>
      </w:r>
      <w:r w:rsidRPr="001F2B24">
        <w:rPr>
          <w:sz w:val="16"/>
          <w:szCs w:val="16"/>
        </w:rPr>
        <w:br/>
        <w:t>- Track with DVC and commit.</w:t>
      </w:r>
    </w:p>
    <w:p w:rsidR="00A73673" w:rsidRPr="001F2B24" w:rsidRDefault="00A73673" w:rsidP="001F2B24">
      <w:pPr>
        <w:pStyle w:val="ListNumber"/>
        <w:numPr>
          <w:ilvl w:val="0"/>
          <w:numId w:val="11"/>
        </w:numPr>
        <w:rPr>
          <w:sz w:val="16"/>
          <w:szCs w:val="16"/>
        </w:rPr>
      </w:pPr>
      <w:r w:rsidRPr="001F2B24">
        <w:rPr>
          <w:sz w:val="16"/>
          <w:szCs w:val="16"/>
        </w:rPr>
        <w:t>Modify Dataset – Version 2:</w:t>
      </w:r>
      <w:r w:rsidRPr="001F2B24">
        <w:rPr>
          <w:sz w:val="16"/>
          <w:szCs w:val="16"/>
        </w:rPr>
        <w:br/>
        <w:t>- Create alterv2.py</w:t>
      </w:r>
      <w:r w:rsidRPr="001F2B24">
        <w:rPr>
          <w:sz w:val="16"/>
          <w:szCs w:val="16"/>
        </w:rPr>
        <w:br/>
        <w:t xml:space="preserve">- Run script → Add +2 years to </w:t>
      </w:r>
      <w:proofErr w:type="spellStart"/>
      <w:r w:rsidRPr="001F2B24">
        <w:rPr>
          <w:sz w:val="16"/>
          <w:szCs w:val="16"/>
        </w:rPr>
        <w:t>YearsExperience</w:t>
      </w:r>
      <w:proofErr w:type="spellEnd"/>
      <w:r w:rsidRPr="001F2B24">
        <w:rPr>
          <w:sz w:val="16"/>
          <w:szCs w:val="16"/>
        </w:rPr>
        <w:t>.</w:t>
      </w:r>
      <w:r w:rsidRPr="001F2B24">
        <w:rPr>
          <w:sz w:val="16"/>
          <w:szCs w:val="16"/>
        </w:rPr>
        <w:br/>
        <w:t>- Track with DVC and commit.</w:t>
      </w:r>
    </w:p>
    <w:p w:rsidR="00A73673" w:rsidRPr="001F2B24" w:rsidRDefault="00A73673" w:rsidP="001F2B24">
      <w:pPr>
        <w:pStyle w:val="ListNumber"/>
        <w:numPr>
          <w:ilvl w:val="0"/>
          <w:numId w:val="11"/>
        </w:numPr>
        <w:rPr>
          <w:sz w:val="16"/>
          <w:szCs w:val="16"/>
        </w:rPr>
      </w:pPr>
      <w:r w:rsidRPr="001F2B24">
        <w:rPr>
          <w:sz w:val="16"/>
          <w:szCs w:val="16"/>
        </w:rPr>
        <w:t>Modify Dataset – Version 3:</w:t>
      </w:r>
      <w:r w:rsidRPr="001F2B24">
        <w:rPr>
          <w:sz w:val="16"/>
          <w:szCs w:val="16"/>
        </w:rPr>
        <w:br/>
        <w:t>- Create alterv3.py</w:t>
      </w:r>
      <w:r w:rsidRPr="001F2B24">
        <w:rPr>
          <w:sz w:val="16"/>
          <w:szCs w:val="16"/>
        </w:rPr>
        <w:br/>
        <w:t xml:space="preserve">- Run script → Add +3 years to </w:t>
      </w:r>
      <w:proofErr w:type="spellStart"/>
      <w:r w:rsidRPr="001F2B24">
        <w:rPr>
          <w:sz w:val="16"/>
          <w:szCs w:val="16"/>
        </w:rPr>
        <w:t>YearsExperience</w:t>
      </w:r>
      <w:proofErr w:type="spellEnd"/>
      <w:r w:rsidRPr="001F2B24">
        <w:rPr>
          <w:sz w:val="16"/>
          <w:szCs w:val="16"/>
        </w:rPr>
        <w:t>.</w:t>
      </w:r>
      <w:r w:rsidRPr="001F2B24">
        <w:rPr>
          <w:sz w:val="16"/>
          <w:szCs w:val="16"/>
        </w:rPr>
        <w:br/>
        <w:t>- Track with DVC and commit.</w:t>
      </w:r>
    </w:p>
    <w:p w:rsidR="008D3EEB" w:rsidRDefault="00A73673" w:rsidP="001F2B24">
      <w:pPr>
        <w:pStyle w:val="ListNumber"/>
        <w:numPr>
          <w:ilvl w:val="0"/>
          <w:numId w:val="11"/>
        </w:numPr>
        <w:rPr>
          <w:sz w:val="16"/>
          <w:szCs w:val="16"/>
        </w:rPr>
      </w:pPr>
      <w:r w:rsidRPr="001F2B24">
        <w:rPr>
          <w:sz w:val="16"/>
          <w:szCs w:val="16"/>
        </w:rPr>
        <w:t>Check Versions:</w:t>
      </w:r>
      <w:r w:rsidRPr="001F2B24">
        <w:rPr>
          <w:sz w:val="16"/>
          <w:szCs w:val="16"/>
        </w:rPr>
        <w:br/>
        <w:t>- Use git log --</w:t>
      </w:r>
      <w:proofErr w:type="spellStart"/>
      <w:r w:rsidRPr="001F2B24">
        <w:rPr>
          <w:sz w:val="16"/>
          <w:szCs w:val="16"/>
        </w:rPr>
        <w:t>oneline</w:t>
      </w:r>
      <w:proofErr w:type="spellEnd"/>
      <w:r w:rsidRPr="001F2B24">
        <w:rPr>
          <w:sz w:val="16"/>
          <w:szCs w:val="16"/>
        </w:rPr>
        <w:t xml:space="preserve"> to see commits.</w:t>
      </w:r>
      <w:r w:rsidRPr="001F2B24">
        <w:rPr>
          <w:sz w:val="16"/>
          <w:szCs w:val="16"/>
        </w:rPr>
        <w:br/>
        <w:t>- Checkout older versions with git checkout &lt;</w:t>
      </w:r>
      <w:proofErr w:type="spellStart"/>
      <w:r w:rsidRPr="001F2B24">
        <w:rPr>
          <w:sz w:val="16"/>
          <w:szCs w:val="16"/>
        </w:rPr>
        <w:t>commit_id</w:t>
      </w:r>
      <w:proofErr w:type="spellEnd"/>
      <w:r w:rsidRPr="001F2B24">
        <w:rPr>
          <w:sz w:val="16"/>
          <w:szCs w:val="16"/>
        </w:rPr>
        <w:t>&gt;.</w:t>
      </w:r>
      <w:r w:rsidRPr="001F2B24">
        <w:rPr>
          <w:sz w:val="16"/>
          <w:szCs w:val="16"/>
        </w:rPr>
        <w:br/>
        <w:t xml:space="preserve">- Use </w:t>
      </w:r>
      <w:proofErr w:type="spellStart"/>
      <w:r w:rsidRPr="001F2B24">
        <w:rPr>
          <w:sz w:val="16"/>
          <w:szCs w:val="16"/>
        </w:rPr>
        <w:t>dvc</w:t>
      </w:r>
      <w:proofErr w:type="spellEnd"/>
      <w:r w:rsidRPr="001F2B24">
        <w:rPr>
          <w:sz w:val="16"/>
          <w:szCs w:val="16"/>
        </w:rPr>
        <w:t xml:space="preserve"> pull to restore dataset from DVC storage.</w:t>
      </w:r>
    </w:p>
    <w:p w:rsidR="00A73673" w:rsidRPr="008D3EEB" w:rsidRDefault="00A73673" w:rsidP="008D3EEB">
      <w:pPr>
        <w:pStyle w:val="ListNumber"/>
        <w:numPr>
          <w:ilvl w:val="0"/>
          <w:numId w:val="0"/>
        </w:numPr>
        <w:spacing w:after="0"/>
        <w:rPr>
          <w:sz w:val="16"/>
          <w:szCs w:val="16"/>
        </w:rPr>
      </w:pPr>
      <w:r w:rsidRPr="008D3EEB">
        <w:rPr>
          <w:sz w:val="16"/>
          <w:szCs w:val="16"/>
        </w:rPr>
        <w:t>Code</w:t>
      </w:r>
    </w:p>
    <w:p w:rsidR="00A73673" w:rsidRPr="001F2B24" w:rsidRDefault="00A73673" w:rsidP="008D3EEB">
      <w:pPr>
        <w:pStyle w:val="ListBullet"/>
        <w:numPr>
          <w:ilvl w:val="0"/>
          <w:numId w:val="10"/>
        </w:num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alterv1.py</w:t>
      </w:r>
    </w:p>
    <w:p w:rsidR="00A73673" w:rsidRPr="001F2B24" w:rsidRDefault="00A73673" w:rsidP="008D3EE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import pandas as pd</w:t>
      </w:r>
      <w:r w:rsidRPr="001F2B24">
        <w:rPr>
          <w:sz w:val="16"/>
          <w:szCs w:val="16"/>
        </w:rPr>
        <w:br/>
        <w:t xml:space="preserve">data = </w:t>
      </w:r>
      <w:proofErr w:type="spellStart"/>
      <w:proofErr w:type="gramStart"/>
      <w:r w:rsidRPr="001F2B24">
        <w:rPr>
          <w:sz w:val="16"/>
          <w:szCs w:val="16"/>
        </w:rPr>
        <w:t>pd.read</w:t>
      </w:r>
      <w:proofErr w:type="gramEnd"/>
      <w:r w:rsidRPr="001F2B24">
        <w:rPr>
          <w:sz w:val="16"/>
          <w:szCs w:val="16"/>
        </w:rPr>
        <w:t>_csv</w:t>
      </w:r>
      <w:proofErr w:type="spellEnd"/>
      <w:r w:rsidRPr="001F2B24">
        <w:rPr>
          <w:sz w:val="16"/>
          <w:szCs w:val="16"/>
        </w:rPr>
        <w:t>("Salary_Data.csv")</w:t>
      </w:r>
      <w:r w:rsidRPr="001F2B24">
        <w:rPr>
          <w:sz w:val="16"/>
          <w:szCs w:val="16"/>
        </w:rPr>
        <w:br/>
        <w:t>data["</w:t>
      </w:r>
      <w:proofErr w:type="spellStart"/>
      <w:r w:rsidRPr="001F2B24">
        <w:rPr>
          <w:sz w:val="16"/>
          <w:szCs w:val="16"/>
        </w:rPr>
        <w:t>YearsExperience</w:t>
      </w:r>
      <w:proofErr w:type="spellEnd"/>
      <w:r w:rsidRPr="001F2B24">
        <w:rPr>
          <w:sz w:val="16"/>
          <w:szCs w:val="16"/>
        </w:rPr>
        <w:t>"] += 1</w:t>
      </w:r>
      <w:r w:rsidRPr="001F2B24">
        <w:rPr>
          <w:sz w:val="16"/>
          <w:szCs w:val="16"/>
        </w:rPr>
        <w:br/>
      </w:r>
      <w:proofErr w:type="spellStart"/>
      <w:r w:rsidRPr="001F2B24">
        <w:rPr>
          <w:sz w:val="16"/>
          <w:szCs w:val="16"/>
        </w:rPr>
        <w:t>data.to_</w:t>
      </w:r>
      <w:proofErr w:type="gramStart"/>
      <w:r w:rsidRPr="001F2B24">
        <w:rPr>
          <w:sz w:val="16"/>
          <w:szCs w:val="16"/>
        </w:rPr>
        <w:t>csv</w:t>
      </w:r>
      <w:proofErr w:type="spellEnd"/>
      <w:r w:rsidRPr="001F2B24">
        <w:rPr>
          <w:sz w:val="16"/>
          <w:szCs w:val="16"/>
        </w:rPr>
        <w:t>(</w:t>
      </w:r>
      <w:proofErr w:type="gramEnd"/>
      <w:r w:rsidRPr="001F2B24">
        <w:rPr>
          <w:sz w:val="16"/>
          <w:szCs w:val="16"/>
        </w:rPr>
        <w:t>"Salary_Data.csv", index=False)</w:t>
      </w:r>
    </w:p>
    <w:p w:rsidR="00A73673" w:rsidRPr="001F2B24" w:rsidRDefault="00A73673" w:rsidP="008D3EEB">
      <w:pPr>
        <w:pStyle w:val="ListBullet"/>
        <w:numPr>
          <w:ilvl w:val="0"/>
          <w:numId w:val="10"/>
        </w:num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alterv2.py</w:t>
      </w:r>
    </w:p>
    <w:p w:rsidR="00A73673" w:rsidRPr="001F2B24" w:rsidRDefault="00A73673" w:rsidP="008D3EEB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import pandas as pd</w:t>
      </w:r>
      <w:r w:rsidRPr="001F2B24">
        <w:rPr>
          <w:sz w:val="16"/>
          <w:szCs w:val="16"/>
        </w:rPr>
        <w:br/>
        <w:t xml:space="preserve">data = </w:t>
      </w:r>
      <w:proofErr w:type="spellStart"/>
      <w:proofErr w:type="gramStart"/>
      <w:r w:rsidRPr="001F2B24">
        <w:rPr>
          <w:sz w:val="16"/>
          <w:szCs w:val="16"/>
        </w:rPr>
        <w:t>pd.read</w:t>
      </w:r>
      <w:proofErr w:type="gramEnd"/>
      <w:r w:rsidRPr="001F2B24">
        <w:rPr>
          <w:sz w:val="16"/>
          <w:szCs w:val="16"/>
        </w:rPr>
        <w:t>_csv</w:t>
      </w:r>
      <w:proofErr w:type="spellEnd"/>
      <w:r w:rsidRPr="001F2B24">
        <w:rPr>
          <w:sz w:val="16"/>
          <w:szCs w:val="16"/>
        </w:rPr>
        <w:t>("Salary_Data.csv")</w:t>
      </w:r>
      <w:r w:rsidRPr="001F2B24">
        <w:rPr>
          <w:sz w:val="16"/>
          <w:szCs w:val="16"/>
        </w:rPr>
        <w:br/>
        <w:t>data["</w:t>
      </w:r>
      <w:proofErr w:type="spellStart"/>
      <w:r w:rsidRPr="001F2B24">
        <w:rPr>
          <w:sz w:val="16"/>
          <w:szCs w:val="16"/>
        </w:rPr>
        <w:t>YearsExperience</w:t>
      </w:r>
      <w:proofErr w:type="spellEnd"/>
      <w:r w:rsidRPr="001F2B24">
        <w:rPr>
          <w:sz w:val="16"/>
          <w:szCs w:val="16"/>
        </w:rPr>
        <w:t>"] += 2</w:t>
      </w:r>
      <w:r w:rsidRPr="001F2B24">
        <w:rPr>
          <w:sz w:val="16"/>
          <w:szCs w:val="16"/>
        </w:rPr>
        <w:br/>
      </w:r>
      <w:proofErr w:type="spellStart"/>
      <w:r w:rsidRPr="001F2B24">
        <w:rPr>
          <w:sz w:val="16"/>
          <w:szCs w:val="16"/>
        </w:rPr>
        <w:t>data.to_</w:t>
      </w:r>
      <w:proofErr w:type="gramStart"/>
      <w:r w:rsidRPr="001F2B24">
        <w:rPr>
          <w:sz w:val="16"/>
          <w:szCs w:val="16"/>
        </w:rPr>
        <w:t>csv</w:t>
      </w:r>
      <w:proofErr w:type="spellEnd"/>
      <w:r w:rsidRPr="001F2B24">
        <w:rPr>
          <w:sz w:val="16"/>
          <w:szCs w:val="16"/>
        </w:rPr>
        <w:t>(</w:t>
      </w:r>
      <w:proofErr w:type="gramEnd"/>
      <w:r w:rsidRPr="001F2B24">
        <w:rPr>
          <w:sz w:val="16"/>
          <w:szCs w:val="16"/>
        </w:rPr>
        <w:t>"Salary_Data.csv", index=False)</w:t>
      </w:r>
    </w:p>
    <w:p w:rsidR="00A73673" w:rsidRPr="001F2B24" w:rsidRDefault="00A73673" w:rsidP="008D3EEB">
      <w:pPr>
        <w:pStyle w:val="ListBullet"/>
        <w:numPr>
          <w:ilvl w:val="0"/>
          <w:numId w:val="10"/>
        </w:num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alterv3.py</w:t>
      </w:r>
    </w:p>
    <w:p w:rsidR="003971A6" w:rsidRDefault="00A73673" w:rsidP="003971A6">
      <w:pPr>
        <w:spacing w:after="0"/>
        <w:rPr>
          <w:sz w:val="16"/>
          <w:szCs w:val="16"/>
        </w:rPr>
      </w:pPr>
      <w:r w:rsidRPr="001F2B24">
        <w:rPr>
          <w:sz w:val="16"/>
          <w:szCs w:val="16"/>
        </w:rPr>
        <w:t>import pandas as pd</w:t>
      </w:r>
      <w:r w:rsidRPr="001F2B24">
        <w:rPr>
          <w:sz w:val="16"/>
          <w:szCs w:val="16"/>
        </w:rPr>
        <w:br/>
        <w:t xml:space="preserve">data = </w:t>
      </w:r>
      <w:proofErr w:type="spellStart"/>
      <w:proofErr w:type="gramStart"/>
      <w:r w:rsidRPr="001F2B24">
        <w:rPr>
          <w:sz w:val="16"/>
          <w:szCs w:val="16"/>
        </w:rPr>
        <w:t>pd.read</w:t>
      </w:r>
      <w:proofErr w:type="gramEnd"/>
      <w:r w:rsidRPr="001F2B24">
        <w:rPr>
          <w:sz w:val="16"/>
          <w:szCs w:val="16"/>
        </w:rPr>
        <w:t>_csv</w:t>
      </w:r>
      <w:proofErr w:type="spellEnd"/>
      <w:r w:rsidRPr="001F2B24">
        <w:rPr>
          <w:sz w:val="16"/>
          <w:szCs w:val="16"/>
        </w:rPr>
        <w:t>("Salary_Data.csv")</w:t>
      </w:r>
      <w:r w:rsidRPr="001F2B24">
        <w:rPr>
          <w:sz w:val="16"/>
          <w:szCs w:val="16"/>
        </w:rPr>
        <w:br/>
        <w:t>data["</w:t>
      </w:r>
      <w:proofErr w:type="spellStart"/>
      <w:r w:rsidRPr="001F2B24">
        <w:rPr>
          <w:sz w:val="16"/>
          <w:szCs w:val="16"/>
        </w:rPr>
        <w:t>YearsExperience</w:t>
      </w:r>
      <w:proofErr w:type="spellEnd"/>
      <w:r w:rsidRPr="001F2B24">
        <w:rPr>
          <w:sz w:val="16"/>
          <w:szCs w:val="16"/>
        </w:rPr>
        <w:t>"] += 3</w:t>
      </w:r>
      <w:r w:rsidRPr="001F2B24">
        <w:rPr>
          <w:sz w:val="16"/>
          <w:szCs w:val="16"/>
        </w:rPr>
        <w:br/>
      </w:r>
      <w:proofErr w:type="spellStart"/>
      <w:r w:rsidRPr="001F2B24">
        <w:rPr>
          <w:sz w:val="16"/>
          <w:szCs w:val="16"/>
        </w:rPr>
        <w:t>data.to_</w:t>
      </w:r>
      <w:proofErr w:type="gramStart"/>
      <w:r w:rsidRPr="001F2B24">
        <w:rPr>
          <w:sz w:val="16"/>
          <w:szCs w:val="16"/>
        </w:rPr>
        <w:t>csv</w:t>
      </w:r>
      <w:proofErr w:type="spellEnd"/>
      <w:r w:rsidRPr="001F2B24">
        <w:rPr>
          <w:sz w:val="16"/>
          <w:szCs w:val="16"/>
        </w:rPr>
        <w:t>(</w:t>
      </w:r>
      <w:proofErr w:type="gramEnd"/>
      <w:r w:rsidRPr="001F2B24">
        <w:rPr>
          <w:sz w:val="16"/>
          <w:szCs w:val="16"/>
        </w:rPr>
        <w:t>"Salary_Data.csv", index=False)</w:t>
      </w:r>
    </w:p>
    <w:p w:rsidR="003971A6" w:rsidRDefault="003971A6" w:rsidP="003971A6">
      <w:pPr>
        <w:spacing w:after="0"/>
        <w:rPr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BA7E48" w:rsidRDefault="00BA7E48" w:rsidP="008D3EEB">
      <w:pPr>
        <w:spacing w:after="0"/>
        <w:rPr>
          <w:rStyle w:val="Strong"/>
          <w:sz w:val="16"/>
          <w:szCs w:val="16"/>
        </w:rPr>
      </w:pPr>
    </w:p>
    <w:p w:rsidR="008D3EEB" w:rsidRDefault="00A73673" w:rsidP="008D3EEB">
      <w:pPr>
        <w:spacing w:after="0"/>
        <w:rPr>
          <w:sz w:val="16"/>
          <w:szCs w:val="16"/>
        </w:rPr>
      </w:pPr>
      <w:r w:rsidRPr="001F2B24">
        <w:rPr>
          <w:rStyle w:val="Strong"/>
          <w:sz w:val="16"/>
          <w:szCs w:val="16"/>
        </w:rPr>
        <w:lastRenderedPageBreak/>
        <w:t>Program 3:</w:t>
      </w:r>
      <w:r w:rsidRPr="001F2B24">
        <w:rPr>
          <w:sz w:val="16"/>
          <w:szCs w:val="16"/>
        </w:rPr>
        <w:t xml:space="preserve"> Object-Oriented Programming in Machine Learning Applications</w:t>
      </w:r>
    </w:p>
    <w:p w:rsidR="00A73673" w:rsidRPr="001F2B24" w:rsidRDefault="00A73673" w:rsidP="008D3EEB">
      <w:pPr>
        <w:spacing w:after="0"/>
        <w:rPr>
          <w:sz w:val="16"/>
          <w:szCs w:val="16"/>
        </w:rPr>
      </w:pPr>
      <w:r w:rsidRPr="001F2B24">
        <w:rPr>
          <w:rStyle w:val="Strong"/>
          <w:sz w:val="16"/>
          <w:szCs w:val="16"/>
        </w:rPr>
        <w:t>Aim</w:t>
      </w:r>
    </w:p>
    <w:p w:rsidR="008D3EEB" w:rsidRDefault="00A73673" w:rsidP="008D3EEB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1F2B24">
        <w:rPr>
          <w:sz w:val="16"/>
          <w:szCs w:val="16"/>
        </w:rPr>
        <w:t xml:space="preserve">To understand and implement the role of </w:t>
      </w:r>
      <w:r w:rsidRPr="001F2B24">
        <w:rPr>
          <w:rStyle w:val="Strong"/>
          <w:sz w:val="16"/>
          <w:szCs w:val="16"/>
        </w:rPr>
        <w:t>Object-Oriented Programming (OOP)</w:t>
      </w:r>
      <w:r w:rsidRPr="001F2B24">
        <w:rPr>
          <w:sz w:val="16"/>
          <w:szCs w:val="16"/>
        </w:rPr>
        <w:t xml:space="preserve"> concepts in building modular machine learning code by applying them to a classification problem.</w:t>
      </w:r>
    </w:p>
    <w:p w:rsidR="00A73673" w:rsidRPr="001F2B24" w:rsidRDefault="00A73673" w:rsidP="008D3EEB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1F2B24">
        <w:rPr>
          <w:rStyle w:val="Strong"/>
          <w:sz w:val="16"/>
          <w:szCs w:val="16"/>
        </w:rPr>
        <w:t>Procedure</w:t>
      </w:r>
    </w:p>
    <w:p w:rsidR="00A73673" w:rsidRPr="001F2B24" w:rsidRDefault="00A73673" w:rsidP="008D3EEB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16"/>
          <w:szCs w:val="16"/>
        </w:rPr>
      </w:pPr>
      <w:r w:rsidRPr="001F2B24">
        <w:rPr>
          <w:sz w:val="16"/>
          <w:szCs w:val="16"/>
        </w:rPr>
        <w:t xml:space="preserve">Import the required libraries such as </w:t>
      </w:r>
      <w:proofErr w:type="spellStart"/>
      <w:r w:rsidRPr="001F2B24">
        <w:rPr>
          <w:rStyle w:val="HTMLCode"/>
          <w:sz w:val="16"/>
          <w:szCs w:val="16"/>
        </w:rPr>
        <w:t>sklearn</w:t>
      </w:r>
      <w:proofErr w:type="spellEnd"/>
      <w:r w:rsidRPr="001F2B24">
        <w:rPr>
          <w:sz w:val="16"/>
          <w:szCs w:val="16"/>
        </w:rPr>
        <w:t xml:space="preserve"> for dataset handling, preprocessing, model building, and evaluation.</w:t>
      </w:r>
    </w:p>
    <w:p w:rsidR="00A73673" w:rsidRPr="001F2B24" w:rsidRDefault="00A73673" w:rsidP="001F2B24">
      <w:pPr>
        <w:pStyle w:val="NormalWeb"/>
        <w:numPr>
          <w:ilvl w:val="0"/>
          <w:numId w:val="12"/>
        </w:numPr>
        <w:spacing w:before="0" w:beforeAutospacing="0"/>
        <w:rPr>
          <w:sz w:val="16"/>
          <w:szCs w:val="16"/>
        </w:rPr>
      </w:pPr>
      <w:r w:rsidRPr="001F2B24">
        <w:rPr>
          <w:sz w:val="16"/>
          <w:szCs w:val="16"/>
        </w:rPr>
        <w:t xml:space="preserve">Create a </w:t>
      </w:r>
      <w:proofErr w:type="spellStart"/>
      <w:r w:rsidRPr="001F2B24">
        <w:rPr>
          <w:rStyle w:val="Strong"/>
          <w:sz w:val="16"/>
          <w:szCs w:val="16"/>
        </w:rPr>
        <w:t>DataLoader</w:t>
      </w:r>
      <w:proofErr w:type="spellEnd"/>
      <w:r w:rsidRPr="001F2B24">
        <w:rPr>
          <w:sz w:val="16"/>
          <w:szCs w:val="16"/>
        </w:rPr>
        <w:t xml:space="preserve"> class to load and split the dataset into training and testing sets.</w:t>
      </w:r>
    </w:p>
    <w:p w:rsidR="00A73673" w:rsidRPr="001F2B24" w:rsidRDefault="00A73673" w:rsidP="001F2B24">
      <w:pPr>
        <w:pStyle w:val="NormalWeb"/>
        <w:numPr>
          <w:ilvl w:val="0"/>
          <w:numId w:val="12"/>
        </w:numPr>
        <w:spacing w:before="0" w:beforeAutospacing="0"/>
        <w:rPr>
          <w:sz w:val="16"/>
          <w:szCs w:val="16"/>
        </w:rPr>
      </w:pPr>
      <w:r w:rsidRPr="001F2B24">
        <w:rPr>
          <w:sz w:val="16"/>
          <w:szCs w:val="16"/>
        </w:rPr>
        <w:t xml:space="preserve">Create a </w:t>
      </w:r>
      <w:r w:rsidRPr="001F2B24">
        <w:rPr>
          <w:rStyle w:val="Strong"/>
          <w:sz w:val="16"/>
          <w:szCs w:val="16"/>
        </w:rPr>
        <w:t>Preprocessor</w:t>
      </w:r>
      <w:r w:rsidRPr="001F2B24">
        <w:rPr>
          <w:sz w:val="16"/>
          <w:szCs w:val="16"/>
        </w:rPr>
        <w:t xml:space="preserve"> class to scale the features using </w:t>
      </w:r>
      <w:proofErr w:type="spellStart"/>
      <w:r w:rsidRPr="001F2B24">
        <w:rPr>
          <w:rStyle w:val="HTMLCode"/>
          <w:sz w:val="16"/>
          <w:szCs w:val="16"/>
        </w:rPr>
        <w:t>StandardScaler</w:t>
      </w:r>
      <w:proofErr w:type="spellEnd"/>
      <w:r w:rsidRPr="001F2B24">
        <w:rPr>
          <w:sz w:val="16"/>
          <w:szCs w:val="16"/>
        </w:rPr>
        <w:t>.</w:t>
      </w:r>
    </w:p>
    <w:p w:rsidR="00A73673" w:rsidRPr="001F2B24" w:rsidRDefault="00A73673" w:rsidP="001F2B24">
      <w:pPr>
        <w:pStyle w:val="NormalWeb"/>
        <w:numPr>
          <w:ilvl w:val="0"/>
          <w:numId w:val="12"/>
        </w:numPr>
        <w:spacing w:before="0" w:beforeAutospacing="0"/>
        <w:rPr>
          <w:sz w:val="16"/>
          <w:szCs w:val="16"/>
        </w:rPr>
      </w:pPr>
      <w:r w:rsidRPr="001F2B24">
        <w:rPr>
          <w:sz w:val="16"/>
          <w:szCs w:val="16"/>
        </w:rPr>
        <w:t xml:space="preserve">Create an </w:t>
      </w:r>
      <w:proofErr w:type="spellStart"/>
      <w:r w:rsidRPr="001F2B24">
        <w:rPr>
          <w:rStyle w:val="Strong"/>
          <w:sz w:val="16"/>
          <w:szCs w:val="16"/>
        </w:rPr>
        <w:t>MLModel</w:t>
      </w:r>
      <w:proofErr w:type="spellEnd"/>
      <w:r w:rsidRPr="001F2B24">
        <w:rPr>
          <w:sz w:val="16"/>
          <w:szCs w:val="16"/>
        </w:rPr>
        <w:t xml:space="preserve"> class to define and train the Decision Tree Classifier.</w:t>
      </w:r>
    </w:p>
    <w:p w:rsidR="00A73673" w:rsidRPr="001F2B24" w:rsidRDefault="00A73673" w:rsidP="001F2B24">
      <w:pPr>
        <w:pStyle w:val="NormalWeb"/>
        <w:numPr>
          <w:ilvl w:val="0"/>
          <w:numId w:val="12"/>
        </w:numPr>
        <w:spacing w:before="0" w:beforeAutospacing="0"/>
        <w:rPr>
          <w:sz w:val="16"/>
          <w:szCs w:val="16"/>
        </w:rPr>
      </w:pPr>
      <w:r w:rsidRPr="001F2B24">
        <w:rPr>
          <w:sz w:val="16"/>
          <w:szCs w:val="16"/>
        </w:rPr>
        <w:t xml:space="preserve">Create an </w:t>
      </w:r>
      <w:r w:rsidRPr="001F2B24">
        <w:rPr>
          <w:rStyle w:val="Strong"/>
          <w:sz w:val="16"/>
          <w:szCs w:val="16"/>
        </w:rPr>
        <w:t>Evaluator</w:t>
      </w:r>
      <w:r w:rsidRPr="001F2B24">
        <w:rPr>
          <w:sz w:val="16"/>
          <w:szCs w:val="16"/>
        </w:rPr>
        <w:t xml:space="preserve"> class to evaluate the model predictions using a classification report.</w:t>
      </w:r>
    </w:p>
    <w:p w:rsidR="00A73673" w:rsidRPr="001F2B24" w:rsidRDefault="00A73673" w:rsidP="001F2B24">
      <w:pPr>
        <w:pStyle w:val="NormalWeb"/>
        <w:numPr>
          <w:ilvl w:val="0"/>
          <w:numId w:val="12"/>
        </w:numPr>
        <w:spacing w:before="0" w:beforeAutospacing="0"/>
        <w:rPr>
          <w:sz w:val="16"/>
          <w:szCs w:val="16"/>
        </w:rPr>
      </w:pPr>
      <w:r w:rsidRPr="001F2B24">
        <w:rPr>
          <w:sz w:val="16"/>
          <w:szCs w:val="16"/>
        </w:rPr>
        <w:t xml:space="preserve">Create a main class </w:t>
      </w:r>
      <w:proofErr w:type="spellStart"/>
      <w:r w:rsidRPr="001F2B24">
        <w:rPr>
          <w:rStyle w:val="Strong"/>
          <w:sz w:val="16"/>
          <w:szCs w:val="16"/>
        </w:rPr>
        <w:t>MLApplication</w:t>
      </w:r>
      <w:proofErr w:type="spellEnd"/>
      <w:r w:rsidRPr="001F2B24">
        <w:rPr>
          <w:sz w:val="16"/>
          <w:szCs w:val="16"/>
        </w:rPr>
        <w:t xml:space="preserve"> that integrates all the steps and executes the pipeline.</w:t>
      </w:r>
    </w:p>
    <w:p w:rsidR="008D3EEB" w:rsidRDefault="00A73673" w:rsidP="008D3EEB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16"/>
          <w:szCs w:val="16"/>
        </w:rPr>
      </w:pPr>
      <w:r w:rsidRPr="001F2B24">
        <w:rPr>
          <w:sz w:val="16"/>
          <w:szCs w:val="16"/>
        </w:rPr>
        <w:t>Finally, run the application and display the results.</w:t>
      </w:r>
    </w:p>
    <w:p w:rsidR="00A73673" w:rsidRPr="008D3EEB" w:rsidRDefault="00A73673" w:rsidP="008D3EEB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D3EEB">
        <w:rPr>
          <w:rStyle w:val="Strong"/>
          <w:sz w:val="16"/>
          <w:szCs w:val="16"/>
        </w:rPr>
        <w:t>Code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comment"/>
          <w:rFonts w:eastAsiaTheme="majorEastAsia"/>
          <w:sz w:val="16"/>
          <w:szCs w:val="16"/>
        </w:rPr>
        <w:t># Step 1: Import Required Libraries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from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proofErr w:type="gramStart"/>
      <w:r w:rsidRPr="001F2B24">
        <w:rPr>
          <w:rStyle w:val="HTMLCode"/>
          <w:sz w:val="16"/>
          <w:szCs w:val="16"/>
        </w:rPr>
        <w:t>sklearn.datasets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keyword"/>
          <w:sz w:val="16"/>
          <w:szCs w:val="16"/>
        </w:rPr>
        <w:t>import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TMLCode"/>
          <w:sz w:val="16"/>
          <w:szCs w:val="16"/>
        </w:rPr>
        <w:t>load_iris</w:t>
      </w:r>
      <w:proofErr w:type="spellEnd"/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from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proofErr w:type="gramStart"/>
      <w:r w:rsidRPr="001F2B24">
        <w:rPr>
          <w:rStyle w:val="HTMLCode"/>
          <w:sz w:val="16"/>
          <w:szCs w:val="16"/>
        </w:rPr>
        <w:t>sklearn.model</w:t>
      </w:r>
      <w:proofErr w:type="gramEnd"/>
      <w:r w:rsidRPr="001F2B24">
        <w:rPr>
          <w:rStyle w:val="HTMLCode"/>
          <w:sz w:val="16"/>
          <w:szCs w:val="16"/>
        </w:rPr>
        <w:t>_selection</w:t>
      </w:r>
      <w:proofErr w:type="spellEnd"/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keyword"/>
          <w:sz w:val="16"/>
          <w:szCs w:val="16"/>
        </w:rPr>
        <w:t>import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TMLCode"/>
          <w:sz w:val="16"/>
          <w:szCs w:val="16"/>
        </w:rPr>
        <w:t>train_test_split</w:t>
      </w:r>
      <w:proofErr w:type="spellEnd"/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from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proofErr w:type="gramStart"/>
      <w:r w:rsidRPr="001F2B24">
        <w:rPr>
          <w:rStyle w:val="HTMLCode"/>
          <w:sz w:val="16"/>
          <w:szCs w:val="16"/>
        </w:rPr>
        <w:t>sklearn.preprocessing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keyword"/>
          <w:sz w:val="16"/>
          <w:szCs w:val="16"/>
        </w:rPr>
        <w:t>import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TMLCode"/>
          <w:sz w:val="16"/>
          <w:szCs w:val="16"/>
        </w:rPr>
        <w:t>StandardScaler</w:t>
      </w:r>
      <w:proofErr w:type="spellEnd"/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from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proofErr w:type="gramStart"/>
      <w:r w:rsidRPr="001F2B24">
        <w:rPr>
          <w:rStyle w:val="HTMLCode"/>
          <w:sz w:val="16"/>
          <w:szCs w:val="16"/>
        </w:rPr>
        <w:t>sklearn.tree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keyword"/>
          <w:sz w:val="16"/>
          <w:szCs w:val="16"/>
        </w:rPr>
        <w:t>import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TMLCode"/>
          <w:sz w:val="16"/>
          <w:szCs w:val="16"/>
        </w:rPr>
        <w:t>DecisionTreeClassifier</w:t>
      </w:r>
      <w:proofErr w:type="spellEnd"/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from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proofErr w:type="gramStart"/>
      <w:r w:rsidRPr="001F2B24">
        <w:rPr>
          <w:rStyle w:val="HTMLCode"/>
          <w:sz w:val="16"/>
          <w:szCs w:val="16"/>
        </w:rPr>
        <w:t>sklearn.metrics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keyword"/>
          <w:sz w:val="16"/>
          <w:szCs w:val="16"/>
        </w:rPr>
        <w:t>import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TMLCode"/>
          <w:sz w:val="16"/>
          <w:szCs w:val="16"/>
        </w:rPr>
        <w:t>classification_report</w:t>
      </w:r>
      <w:proofErr w:type="spellEnd"/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comment"/>
          <w:rFonts w:eastAsiaTheme="majorEastAsia"/>
          <w:sz w:val="16"/>
          <w:szCs w:val="16"/>
        </w:rPr>
        <w:t># Step 2: Data Loader Class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class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DataLoader</w:t>
      </w:r>
      <w:proofErr w:type="spellEnd"/>
      <w:r w:rsidRPr="001F2B24">
        <w:rPr>
          <w:rStyle w:val="HTMLCode"/>
          <w:sz w:val="16"/>
          <w:szCs w:val="16"/>
        </w:rPr>
        <w:t>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__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init</w:t>
      </w:r>
      <w:proofErr w:type="spellEnd"/>
      <w:r w:rsidRPr="001F2B24">
        <w:rPr>
          <w:rStyle w:val="hljs-title"/>
          <w:rFonts w:eastAsiaTheme="majorEastAsia"/>
          <w:sz w:val="16"/>
          <w:szCs w:val="16"/>
        </w:rPr>
        <w:t>__</w:t>
      </w:r>
      <w:r w:rsidRPr="001F2B24">
        <w:rPr>
          <w:rStyle w:val="HTMLCode"/>
          <w:sz w:val="16"/>
          <w:szCs w:val="16"/>
        </w:rPr>
        <w:t>(</w:t>
      </w:r>
      <w:r w:rsidRPr="001F2B24">
        <w:rPr>
          <w:rStyle w:val="hljs-params"/>
          <w:sz w:val="16"/>
          <w:szCs w:val="16"/>
        </w:rPr>
        <w:t>self</w:t>
      </w:r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r w:rsidRPr="001F2B24">
        <w:rPr>
          <w:rStyle w:val="HTMLCode"/>
          <w:sz w:val="16"/>
          <w:szCs w:val="16"/>
        </w:rPr>
        <w:t>self.X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self.y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= </w:t>
      </w:r>
      <w:proofErr w:type="spellStart"/>
      <w:r w:rsidRPr="001F2B24">
        <w:rPr>
          <w:rStyle w:val="HTMLCode"/>
          <w:sz w:val="16"/>
          <w:szCs w:val="16"/>
        </w:rPr>
        <w:t>load_iris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r w:rsidRPr="001F2B24">
        <w:rPr>
          <w:rStyle w:val="HTMLCode"/>
          <w:sz w:val="16"/>
          <w:szCs w:val="16"/>
        </w:rPr>
        <w:t>return_X_y</w:t>
      </w:r>
      <w:proofErr w:type="spellEnd"/>
      <w:r w:rsidRPr="001F2B24">
        <w:rPr>
          <w:rStyle w:val="HTMLCode"/>
          <w:sz w:val="16"/>
          <w:szCs w:val="16"/>
        </w:rPr>
        <w:t>=</w:t>
      </w:r>
      <w:r w:rsidRPr="001F2B24">
        <w:rPr>
          <w:rStyle w:val="hljs-literal"/>
          <w:rFonts w:eastAsiaTheme="majorEastAsia"/>
          <w:sz w:val="16"/>
          <w:szCs w:val="16"/>
        </w:rPr>
        <w:t>True</w:t>
      </w:r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proofErr w:type="gramStart"/>
      <w:r w:rsidRPr="001F2B24">
        <w:rPr>
          <w:rStyle w:val="hljs-title"/>
          <w:rFonts w:eastAsiaTheme="majorEastAsia"/>
          <w:sz w:val="16"/>
          <w:szCs w:val="16"/>
        </w:rPr>
        <w:t>split</w:t>
      </w:r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ljs-params"/>
          <w:sz w:val="16"/>
          <w:szCs w:val="16"/>
        </w:rPr>
        <w:t xml:space="preserve">self, </w:t>
      </w:r>
      <w:proofErr w:type="spellStart"/>
      <w:r w:rsidRPr="001F2B24">
        <w:rPr>
          <w:rStyle w:val="hljs-params"/>
          <w:sz w:val="16"/>
          <w:szCs w:val="16"/>
        </w:rPr>
        <w:t>test_size</w:t>
      </w:r>
      <w:proofErr w:type="spellEnd"/>
      <w:r w:rsidRPr="001F2B24">
        <w:rPr>
          <w:rStyle w:val="hljs-params"/>
          <w:sz w:val="16"/>
          <w:szCs w:val="16"/>
        </w:rPr>
        <w:t>=</w:t>
      </w:r>
      <w:r w:rsidRPr="001F2B24">
        <w:rPr>
          <w:rStyle w:val="hljs-number"/>
          <w:sz w:val="16"/>
          <w:szCs w:val="16"/>
        </w:rPr>
        <w:t>0.3</w:t>
      </w:r>
      <w:r w:rsidRPr="001F2B24">
        <w:rPr>
          <w:rStyle w:val="HTMLCode"/>
          <w:sz w:val="16"/>
          <w:szCs w:val="16"/>
        </w:rPr>
        <w:t xml:space="preserve">, </w:t>
      </w:r>
      <w:proofErr w:type="spellStart"/>
      <w:r w:rsidRPr="001F2B24">
        <w:rPr>
          <w:rStyle w:val="HTMLCode"/>
          <w:sz w:val="16"/>
          <w:szCs w:val="16"/>
        </w:rPr>
        <w:t>random_state</w:t>
      </w:r>
      <w:proofErr w:type="spellEnd"/>
      <w:r w:rsidRPr="001F2B24">
        <w:rPr>
          <w:rStyle w:val="HTMLCode"/>
          <w:sz w:val="16"/>
          <w:szCs w:val="16"/>
        </w:rPr>
        <w:t>=</w:t>
      </w:r>
      <w:r w:rsidRPr="001F2B24">
        <w:rPr>
          <w:rStyle w:val="hljs-number"/>
          <w:sz w:val="16"/>
          <w:szCs w:val="16"/>
        </w:rPr>
        <w:t>42</w:t>
      </w:r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r w:rsidRPr="001F2B24">
        <w:rPr>
          <w:rStyle w:val="hljs-keyword"/>
          <w:sz w:val="16"/>
          <w:szCs w:val="16"/>
        </w:rPr>
        <w:t>return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TMLCode"/>
          <w:sz w:val="16"/>
          <w:szCs w:val="16"/>
        </w:rPr>
        <w:t>train_test_</w:t>
      </w:r>
      <w:proofErr w:type="gramStart"/>
      <w:r w:rsidRPr="001F2B24">
        <w:rPr>
          <w:rStyle w:val="HTMLCode"/>
          <w:sz w:val="16"/>
          <w:szCs w:val="16"/>
        </w:rPr>
        <w:t>split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proofErr w:type="gramEnd"/>
      <w:r w:rsidRPr="001F2B24">
        <w:rPr>
          <w:rStyle w:val="HTMLCode"/>
          <w:sz w:val="16"/>
          <w:szCs w:val="16"/>
        </w:rPr>
        <w:t>self.X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gramStart"/>
      <w:r w:rsidRPr="001F2B24">
        <w:rPr>
          <w:rStyle w:val="HTMLCode"/>
          <w:sz w:val="16"/>
          <w:szCs w:val="16"/>
        </w:rPr>
        <w:t>self.y</w:t>
      </w:r>
      <w:proofErr w:type="gramEnd"/>
      <w:r w:rsidRPr="001F2B24">
        <w:rPr>
          <w:rStyle w:val="HTMLCode"/>
          <w:sz w:val="16"/>
          <w:szCs w:val="16"/>
        </w:rPr>
        <w:t xml:space="preserve">, </w:t>
      </w:r>
      <w:proofErr w:type="spellStart"/>
      <w:r w:rsidRPr="001F2B24">
        <w:rPr>
          <w:rStyle w:val="HTMLCode"/>
          <w:sz w:val="16"/>
          <w:szCs w:val="16"/>
        </w:rPr>
        <w:t>test_size</w:t>
      </w:r>
      <w:proofErr w:type="spellEnd"/>
      <w:r w:rsidRPr="001F2B24">
        <w:rPr>
          <w:rStyle w:val="HTMLCode"/>
          <w:sz w:val="16"/>
          <w:szCs w:val="16"/>
        </w:rPr>
        <w:t>=</w:t>
      </w:r>
      <w:proofErr w:type="spellStart"/>
      <w:r w:rsidRPr="001F2B24">
        <w:rPr>
          <w:rStyle w:val="HTMLCode"/>
          <w:sz w:val="16"/>
          <w:szCs w:val="16"/>
        </w:rPr>
        <w:t>test_size</w:t>
      </w:r>
      <w:proofErr w:type="spellEnd"/>
      <w:r w:rsidRPr="001F2B24">
        <w:rPr>
          <w:rStyle w:val="HTMLCode"/>
          <w:sz w:val="16"/>
          <w:szCs w:val="16"/>
        </w:rPr>
        <w:t>,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proofErr w:type="spellStart"/>
      <w:r w:rsidRPr="001F2B24">
        <w:rPr>
          <w:rStyle w:val="HTMLCode"/>
          <w:sz w:val="16"/>
          <w:szCs w:val="16"/>
        </w:rPr>
        <w:t>random_state</w:t>
      </w:r>
      <w:proofErr w:type="spellEnd"/>
      <w:r w:rsidRPr="001F2B24">
        <w:rPr>
          <w:rStyle w:val="HTMLCode"/>
          <w:sz w:val="16"/>
          <w:szCs w:val="16"/>
        </w:rPr>
        <w:t>=</w:t>
      </w:r>
      <w:proofErr w:type="spellStart"/>
      <w:r w:rsidRPr="001F2B24">
        <w:rPr>
          <w:rStyle w:val="HTMLCode"/>
          <w:sz w:val="16"/>
          <w:szCs w:val="16"/>
        </w:rPr>
        <w:t>random_state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comment"/>
          <w:rFonts w:eastAsiaTheme="majorEastAsia"/>
          <w:sz w:val="16"/>
          <w:szCs w:val="16"/>
        </w:rPr>
        <w:t># Step 3: Preprocessor Class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class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Preprocessor</w:t>
      </w:r>
      <w:r w:rsidRPr="001F2B24">
        <w:rPr>
          <w:rStyle w:val="HTMLCode"/>
          <w:sz w:val="16"/>
          <w:szCs w:val="16"/>
        </w:rPr>
        <w:t>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__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init</w:t>
      </w:r>
      <w:proofErr w:type="spellEnd"/>
      <w:r w:rsidRPr="001F2B24">
        <w:rPr>
          <w:rStyle w:val="hljs-title"/>
          <w:rFonts w:eastAsiaTheme="majorEastAsia"/>
          <w:sz w:val="16"/>
          <w:szCs w:val="16"/>
        </w:rPr>
        <w:t>__</w:t>
      </w:r>
      <w:r w:rsidRPr="001F2B24">
        <w:rPr>
          <w:rStyle w:val="HTMLCode"/>
          <w:sz w:val="16"/>
          <w:szCs w:val="16"/>
        </w:rPr>
        <w:t>(</w:t>
      </w:r>
      <w:r w:rsidRPr="001F2B24">
        <w:rPr>
          <w:rStyle w:val="hljs-params"/>
          <w:sz w:val="16"/>
          <w:szCs w:val="16"/>
        </w:rPr>
        <w:t>self</w:t>
      </w:r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self.scaler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= </w:t>
      </w:r>
      <w:proofErr w:type="spellStart"/>
      <w:proofErr w:type="gramStart"/>
      <w:r w:rsidRPr="001F2B24">
        <w:rPr>
          <w:rStyle w:val="HTMLCode"/>
          <w:sz w:val="16"/>
          <w:szCs w:val="16"/>
        </w:rPr>
        <w:t>StandardScaler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fit_</w:t>
      </w:r>
      <w:proofErr w:type="gramStart"/>
      <w:r w:rsidRPr="001F2B24">
        <w:rPr>
          <w:rStyle w:val="hljs-title"/>
          <w:rFonts w:eastAsiaTheme="majorEastAsia"/>
          <w:sz w:val="16"/>
          <w:szCs w:val="16"/>
        </w:rPr>
        <w:t>transform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ljs-params"/>
          <w:sz w:val="16"/>
          <w:szCs w:val="16"/>
        </w:rPr>
        <w:t xml:space="preserve">self, </w:t>
      </w:r>
      <w:proofErr w:type="spellStart"/>
      <w:r w:rsidRPr="001F2B24">
        <w:rPr>
          <w:rStyle w:val="hljs-params"/>
          <w:sz w:val="16"/>
          <w:szCs w:val="16"/>
        </w:rPr>
        <w:t>X_train</w:t>
      </w:r>
      <w:proofErr w:type="spellEnd"/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r w:rsidRPr="001F2B24">
        <w:rPr>
          <w:rStyle w:val="hljs-keyword"/>
          <w:sz w:val="16"/>
          <w:szCs w:val="16"/>
        </w:rPr>
        <w:t>return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TMLCode"/>
          <w:sz w:val="16"/>
          <w:szCs w:val="16"/>
        </w:rPr>
        <w:t>self.scaler.fit_transform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r w:rsidRPr="001F2B24">
        <w:rPr>
          <w:rStyle w:val="HTMLCode"/>
          <w:sz w:val="16"/>
          <w:szCs w:val="16"/>
        </w:rPr>
        <w:t>X_train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proofErr w:type="gramStart"/>
      <w:r w:rsidRPr="001F2B24">
        <w:rPr>
          <w:rStyle w:val="hljs-title"/>
          <w:rFonts w:eastAsiaTheme="majorEastAsia"/>
          <w:sz w:val="16"/>
          <w:szCs w:val="16"/>
        </w:rPr>
        <w:t>transform</w:t>
      </w:r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ljs-params"/>
          <w:sz w:val="16"/>
          <w:szCs w:val="16"/>
        </w:rPr>
        <w:t xml:space="preserve">self, </w:t>
      </w:r>
      <w:proofErr w:type="spellStart"/>
      <w:r w:rsidRPr="001F2B24">
        <w:rPr>
          <w:rStyle w:val="hljs-params"/>
          <w:sz w:val="16"/>
          <w:szCs w:val="16"/>
        </w:rPr>
        <w:t>X_test</w:t>
      </w:r>
      <w:proofErr w:type="spellEnd"/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r w:rsidRPr="001F2B24">
        <w:rPr>
          <w:rStyle w:val="hljs-keyword"/>
          <w:sz w:val="16"/>
          <w:szCs w:val="16"/>
        </w:rPr>
        <w:t>return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self.scaler</w:t>
      </w:r>
      <w:proofErr w:type="gramEnd"/>
      <w:r w:rsidRPr="001F2B24">
        <w:rPr>
          <w:rStyle w:val="HTMLCode"/>
          <w:sz w:val="16"/>
          <w:szCs w:val="16"/>
        </w:rPr>
        <w:t>.transform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r w:rsidRPr="001F2B24">
        <w:rPr>
          <w:rStyle w:val="HTMLCode"/>
          <w:sz w:val="16"/>
          <w:szCs w:val="16"/>
        </w:rPr>
        <w:t>X_test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comment"/>
          <w:rFonts w:eastAsiaTheme="majorEastAsia"/>
          <w:sz w:val="16"/>
          <w:szCs w:val="16"/>
        </w:rPr>
        <w:t># Step 4: ML Model Class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class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MLModel</w:t>
      </w:r>
      <w:proofErr w:type="spellEnd"/>
      <w:r w:rsidRPr="001F2B24">
        <w:rPr>
          <w:rStyle w:val="HTMLCode"/>
          <w:sz w:val="16"/>
          <w:szCs w:val="16"/>
        </w:rPr>
        <w:t>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__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init</w:t>
      </w:r>
      <w:proofErr w:type="spellEnd"/>
      <w:r w:rsidRPr="001F2B24">
        <w:rPr>
          <w:rStyle w:val="hljs-title"/>
          <w:rFonts w:eastAsiaTheme="majorEastAsia"/>
          <w:sz w:val="16"/>
          <w:szCs w:val="16"/>
        </w:rPr>
        <w:t>__</w:t>
      </w:r>
      <w:r w:rsidRPr="001F2B24">
        <w:rPr>
          <w:rStyle w:val="HTMLCode"/>
          <w:sz w:val="16"/>
          <w:szCs w:val="16"/>
        </w:rPr>
        <w:t>(</w:t>
      </w:r>
      <w:r w:rsidRPr="001F2B24">
        <w:rPr>
          <w:rStyle w:val="hljs-params"/>
          <w:sz w:val="16"/>
          <w:szCs w:val="16"/>
        </w:rPr>
        <w:t>self</w:t>
      </w:r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self.model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= </w:t>
      </w:r>
      <w:proofErr w:type="spellStart"/>
      <w:proofErr w:type="gramStart"/>
      <w:r w:rsidRPr="001F2B24">
        <w:rPr>
          <w:rStyle w:val="HTMLCode"/>
          <w:sz w:val="16"/>
          <w:szCs w:val="16"/>
        </w:rPr>
        <w:t>DecisionTreeClassifier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proofErr w:type="gramStart"/>
      <w:r w:rsidRPr="001F2B24">
        <w:rPr>
          <w:rStyle w:val="hljs-title"/>
          <w:rFonts w:eastAsiaTheme="majorEastAsia"/>
          <w:sz w:val="16"/>
          <w:szCs w:val="16"/>
        </w:rPr>
        <w:t>train</w:t>
      </w:r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ljs-params"/>
          <w:sz w:val="16"/>
          <w:szCs w:val="16"/>
        </w:rPr>
        <w:t xml:space="preserve">self, </w:t>
      </w:r>
      <w:proofErr w:type="spellStart"/>
      <w:r w:rsidRPr="001F2B24">
        <w:rPr>
          <w:rStyle w:val="hljs-params"/>
          <w:sz w:val="16"/>
          <w:szCs w:val="16"/>
        </w:rPr>
        <w:t>X_train</w:t>
      </w:r>
      <w:proofErr w:type="spellEnd"/>
      <w:r w:rsidRPr="001F2B24">
        <w:rPr>
          <w:rStyle w:val="hljs-params"/>
          <w:sz w:val="16"/>
          <w:szCs w:val="16"/>
        </w:rPr>
        <w:t xml:space="preserve">, </w:t>
      </w:r>
      <w:proofErr w:type="spellStart"/>
      <w:r w:rsidRPr="001F2B24">
        <w:rPr>
          <w:rStyle w:val="hljs-params"/>
          <w:sz w:val="16"/>
          <w:szCs w:val="16"/>
        </w:rPr>
        <w:t>y_train</w:t>
      </w:r>
      <w:proofErr w:type="spellEnd"/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self.model.fit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proofErr w:type="gramEnd"/>
      <w:r w:rsidRPr="001F2B24">
        <w:rPr>
          <w:rStyle w:val="HTMLCode"/>
          <w:sz w:val="16"/>
          <w:szCs w:val="16"/>
        </w:rPr>
        <w:t>X_train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spellStart"/>
      <w:r w:rsidRPr="001F2B24">
        <w:rPr>
          <w:rStyle w:val="HTMLCode"/>
          <w:sz w:val="16"/>
          <w:szCs w:val="16"/>
        </w:rPr>
        <w:t>y_train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proofErr w:type="gramStart"/>
      <w:r w:rsidRPr="001F2B24">
        <w:rPr>
          <w:rStyle w:val="hljs-title"/>
          <w:rFonts w:eastAsiaTheme="majorEastAsia"/>
          <w:sz w:val="16"/>
          <w:szCs w:val="16"/>
        </w:rPr>
        <w:t>predict</w:t>
      </w:r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ljs-params"/>
          <w:sz w:val="16"/>
          <w:szCs w:val="16"/>
        </w:rPr>
        <w:t xml:space="preserve">self, </w:t>
      </w:r>
      <w:proofErr w:type="spellStart"/>
      <w:r w:rsidRPr="001F2B24">
        <w:rPr>
          <w:rStyle w:val="hljs-params"/>
          <w:sz w:val="16"/>
          <w:szCs w:val="16"/>
        </w:rPr>
        <w:t>X_test</w:t>
      </w:r>
      <w:proofErr w:type="spellEnd"/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r w:rsidRPr="001F2B24">
        <w:rPr>
          <w:rStyle w:val="hljs-keyword"/>
          <w:sz w:val="16"/>
          <w:szCs w:val="16"/>
        </w:rPr>
        <w:t>return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self.model</w:t>
      </w:r>
      <w:proofErr w:type="gramEnd"/>
      <w:r w:rsidRPr="001F2B24">
        <w:rPr>
          <w:rStyle w:val="HTMLCode"/>
          <w:sz w:val="16"/>
          <w:szCs w:val="16"/>
        </w:rPr>
        <w:t>.predict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r w:rsidRPr="001F2B24">
        <w:rPr>
          <w:rStyle w:val="HTMLCode"/>
          <w:sz w:val="16"/>
          <w:szCs w:val="16"/>
        </w:rPr>
        <w:t>X_test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comment"/>
          <w:rFonts w:eastAsiaTheme="majorEastAsia"/>
          <w:sz w:val="16"/>
          <w:szCs w:val="16"/>
        </w:rPr>
        <w:t># Step 5: Evaluator Class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class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Evaluator</w:t>
      </w:r>
      <w:r w:rsidRPr="001F2B24">
        <w:rPr>
          <w:rStyle w:val="HTMLCode"/>
          <w:sz w:val="16"/>
          <w:szCs w:val="16"/>
        </w:rPr>
        <w:t>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__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init</w:t>
      </w:r>
      <w:proofErr w:type="spellEnd"/>
      <w:r w:rsidRPr="001F2B24">
        <w:rPr>
          <w:rStyle w:val="hljs-title"/>
          <w:rFonts w:eastAsiaTheme="majorEastAsia"/>
          <w:sz w:val="16"/>
          <w:szCs w:val="16"/>
        </w:rPr>
        <w:t>_</w:t>
      </w:r>
      <w:proofErr w:type="gramStart"/>
      <w:r w:rsidRPr="001F2B24">
        <w:rPr>
          <w:rStyle w:val="hljs-title"/>
          <w:rFonts w:eastAsiaTheme="majorEastAsia"/>
          <w:sz w:val="16"/>
          <w:szCs w:val="16"/>
        </w:rPr>
        <w:t>_</w:t>
      </w:r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ljs-params"/>
          <w:sz w:val="16"/>
          <w:szCs w:val="16"/>
        </w:rPr>
        <w:t xml:space="preserve">self, </w:t>
      </w:r>
      <w:proofErr w:type="spellStart"/>
      <w:r w:rsidRPr="001F2B24">
        <w:rPr>
          <w:rStyle w:val="hljs-params"/>
          <w:sz w:val="16"/>
          <w:szCs w:val="16"/>
        </w:rPr>
        <w:t>y_true</w:t>
      </w:r>
      <w:proofErr w:type="spellEnd"/>
      <w:r w:rsidRPr="001F2B24">
        <w:rPr>
          <w:rStyle w:val="hljs-params"/>
          <w:sz w:val="16"/>
          <w:szCs w:val="16"/>
        </w:rPr>
        <w:t xml:space="preserve">, </w:t>
      </w:r>
      <w:proofErr w:type="spellStart"/>
      <w:r w:rsidRPr="001F2B24">
        <w:rPr>
          <w:rStyle w:val="hljs-params"/>
          <w:sz w:val="16"/>
          <w:szCs w:val="16"/>
        </w:rPr>
        <w:t>y_pred</w:t>
      </w:r>
      <w:proofErr w:type="spellEnd"/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self.y</w:t>
      </w:r>
      <w:proofErr w:type="gramEnd"/>
      <w:r w:rsidRPr="001F2B24">
        <w:rPr>
          <w:rStyle w:val="HTMLCode"/>
          <w:sz w:val="16"/>
          <w:szCs w:val="16"/>
        </w:rPr>
        <w:t>_true</w:t>
      </w:r>
      <w:proofErr w:type="spellEnd"/>
      <w:r w:rsidRPr="001F2B24">
        <w:rPr>
          <w:rStyle w:val="HTMLCode"/>
          <w:sz w:val="16"/>
          <w:szCs w:val="16"/>
        </w:rPr>
        <w:t xml:space="preserve"> = </w:t>
      </w:r>
      <w:proofErr w:type="spellStart"/>
      <w:r w:rsidRPr="001F2B24">
        <w:rPr>
          <w:rStyle w:val="HTMLCode"/>
          <w:sz w:val="16"/>
          <w:szCs w:val="16"/>
        </w:rPr>
        <w:t>y_true</w:t>
      </w:r>
      <w:proofErr w:type="spellEnd"/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self.y</w:t>
      </w:r>
      <w:proofErr w:type="gramEnd"/>
      <w:r w:rsidRPr="001F2B24">
        <w:rPr>
          <w:rStyle w:val="HTMLCode"/>
          <w:sz w:val="16"/>
          <w:szCs w:val="16"/>
        </w:rPr>
        <w:t>_pred</w:t>
      </w:r>
      <w:proofErr w:type="spellEnd"/>
      <w:r w:rsidRPr="001F2B24">
        <w:rPr>
          <w:rStyle w:val="HTMLCode"/>
          <w:sz w:val="16"/>
          <w:szCs w:val="16"/>
        </w:rPr>
        <w:t xml:space="preserve"> = </w:t>
      </w:r>
      <w:proofErr w:type="spellStart"/>
      <w:r w:rsidRPr="001F2B24">
        <w:rPr>
          <w:rStyle w:val="HTMLCode"/>
          <w:sz w:val="16"/>
          <w:szCs w:val="16"/>
        </w:rPr>
        <w:t>y_pred</w:t>
      </w:r>
      <w:proofErr w:type="spellEnd"/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report</w:t>
      </w:r>
      <w:r w:rsidRPr="001F2B24">
        <w:rPr>
          <w:rStyle w:val="HTMLCode"/>
          <w:sz w:val="16"/>
          <w:szCs w:val="16"/>
        </w:rPr>
        <w:t>(</w:t>
      </w:r>
      <w:r w:rsidRPr="001F2B24">
        <w:rPr>
          <w:rStyle w:val="hljs-params"/>
          <w:sz w:val="16"/>
          <w:szCs w:val="16"/>
        </w:rPr>
        <w:t>self</w:t>
      </w:r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gramStart"/>
      <w:r w:rsidRPr="001F2B24">
        <w:rPr>
          <w:rStyle w:val="hljs-builtin"/>
          <w:sz w:val="16"/>
          <w:szCs w:val="16"/>
        </w:rPr>
        <w:t>print</w:t>
      </w:r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ljs-string"/>
          <w:sz w:val="16"/>
          <w:szCs w:val="16"/>
        </w:rPr>
        <w:t>"Classification Report:\n"</w:t>
      </w:r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gramStart"/>
      <w:r w:rsidRPr="001F2B24">
        <w:rPr>
          <w:rStyle w:val="hljs-builtin"/>
          <w:sz w:val="16"/>
          <w:szCs w:val="16"/>
        </w:rPr>
        <w:t>print</w:t>
      </w:r>
      <w:r w:rsidRPr="001F2B24">
        <w:rPr>
          <w:rStyle w:val="HTMLCode"/>
          <w:sz w:val="16"/>
          <w:szCs w:val="16"/>
        </w:rPr>
        <w:t>(</w:t>
      </w:r>
      <w:proofErr w:type="spellStart"/>
      <w:proofErr w:type="gramEnd"/>
      <w:r w:rsidRPr="001F2B24">
        <w:rPr>
          <w:rStyle w:val="HTMLCode"/>
          <w:sz w:val="16"/>
          <w:szCs w:val="16"/>
        </w:rPr>
        <w:t>classification_</w:t>
      </w:r>
      <w:proofErr w:type="gramStart"/>
      <w:r w:rsidRPr="001F2B24">
        <w:rPr>
          <w:rStyle w:val="HTMLCode"/>
          <w:sz w:val="16"/>
          <w:szCs w:val="16"/>
        </w:rPr>
        <w:t>report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r w:rsidRPr="001F2B24">
        <w:rPr>
          <w:rStyle w:val="HTMLCode"/>
          <w:sz w:val="16"/>
          <w:szCs w:val="16"/>
        </w:rPr>
        <w:t>self.y</w:t>
      </w:r>
      <w:proofErr w:type="gramEnd"/>
      <w:r w:rsidRPr="001F2B24">
        <w:rPr>
          <w:rStyle w:val="HTMLCode"/>
          <w:sz w:val="16"/>
          <w:szCs w:val="16"/>
        </w:rPr>
        <w:t>_true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self.y</w:t>
      </w:r>
      <w:proofErr w:type="gramEnd"/>
      <w:r w:rsidRPr="001F2B24">
        <w:rPr>
          <w:rStyle w:val="HTMLCode"/>
          <w:sz w:val="16"/>
          <w:szCs w:val="16"/>
        </w:rPr>
        <w:t>_pred</w:t>
      </w:r>
      <w:proofErr w:type="spellEnd"/>
      <w:r w:rsidRPr="001F2B24">
        <w:rPr>
          <w:rStyle w:val="HTMLCode"/>
          <w:sz w:val="16"/>
          <w:szCs w:val="16"/>
        </w:rPr>
        <w:t>))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comment"/>
          <w:rFonts w:eastAsiaTheme="majorEastAsia"/>
          <w:sz w:val="16"/>
          <w:szCs w:val="16"/>
        </w:rPr>
        <w:t># Step 6: Main ML Application Class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keyword"/>
          <w:sz w:val="16"/>
          <w:szCs w:val="16"/>
        </w:rPr>
        <w:t>class</w:t>
      </w:r>
      <w:r w:rsidRPr="001F2B24">
        <w:rPr>
          <w:rStyle w:val="HTMLCode"/>
          <w:sz w:val="16"/>
          <w:szCs w:val="16"/>
        </w:rPr>
        <w:t xml:space="preserve"> 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MLApplication</w:t>
      </w:r>
      <w:proofErr w:type="spellEnd"/>
      <w:r w:rsidRPr="001F2B24">
        <w:rPr>
          <w:rStyle w:val="HTMLCode"/>
          <w:sz w:val="16"/>
          <w:szCs w:val="16"/>
        </w:rPr>
        <w:t>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__</w:t>
      </w:r>
      <w:proofErr w:type="spellStart"/>
      <w:r w:rsidRPr="001F2B24">
        <w:rPr>
          <w:rStyle w:val="hljs-title"/>
          <w:rFonts w:eastAsiaTheme="majorEastAsia"/>
          <w:sz w:val="16"/>
          <w:szCs w:val="16"/>
        </w:rPr>
        <w:t>init</w:t>
      </w:r>
      <w:proofErr w:type="spellEnd"/>
      <w:r w:rsidRPr="001F2B24">
        <w:rPr>
          <w:rStyle w:val="hljs-title"/>
          <w:rFonts w:eastAsiaTheme="majorEastAsia"/>
          <w:sz w:val="16"/>
          <w:szCs w:val="16"/>
        </w:rPr>
        <w:t>__</w:t>
      </w:r>
      <w:r w:rsidRPr="001F2B24">
        <w:rPr>
          <w:rStyle w:val="HTMLCode"/>
          <w:sz w:val="16"/>
          <w:szCs w:val="16"/>
        </w:rPr>
        <w:t>(</w:t>
      </w:r>
      <w:r w:rsidRPr="001F2B24">
        <w:rPr>
          <w:rStyle w:val="hljs-params"/>
          <w:sz w:val="16"/>
          <w:szCs w:val="16"/>
        </w:rPr>
        <w:t>self</w:t>
      </w:r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self.loader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= </w:t>
      </w:r>
      <w:proofErr w:type="spellStart"/>
      <w:proofErr w:type="gramStart"/>
      <w:r w:rsidRPr="001F2B24">
        <w:rPr>
          <w:rStyle w:val="HTMLCode"/>
          <w:sz w:val="16"/>
          <w:szCs w:val="16"/>
        </w:rPr>
        <w:t>DataLoader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self.preprocessor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= </w:t>
      </w:r>
      <w:proofErr w:type="gramStart"/>
      <w:r w:rsidRPr="001F2B24">
        <w:rPr>
          <w:rStyle w:val="HTMLCode"/>
          <w:sz w:val="16"/>
          <w:szCs w:val="16"/>
        </w:rPr>
        <w:t>Preprocessor(</w:t>
      </w:r>
      <w:proofErr w:type="gram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self.model</w:t>
      </w:r>
      <w:proofErr w:type="spellEnd"/>
      <w:proofErr w:type="gramEnd"/>
      <w:r w:rsidRPr="001F2B24">
        <w:rPr>
          <w:rStyle w:val="HTMLCode"/>
          <w:sz w:val="16"/>
          <w:szCs w:val="16"/>
        </w:rPr>
        <w:t xml:space="preserve"> = </w:t>
      </w:r>
      <w:proofErr w:type="spellStart"/>
      <w:proofErr w:type="gramStart"/>
      <w:r w:rsidRPr="001F2B24">
        <w:rPr>
          <w:rStyle w:val="HTMLCode"/>
          <w:sz w:val="16"/>
          <w:szCs w:val="16"/>
        </w:rPr>
        <w:t>MLModel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</w:t>
      </w:r>
      <w:r w:rsidRPr="001F2B24">
        <w:rPr>
          <w:rStyle w:val="hljs-keyword"/>
          <w:sz w:val="16"/>
          <w:szCs w:val="16"/>
        </w:rPr>
        <w:t>def</w:t>
      </w:r>
      <w:r w:rsidRPr="001F2B24">
        <w:rPr>
          <w:rStyle w:val="HTMLCode"/>
          <w:sz w:val="16"/>
          <w:szCs w:val="16"/>
        </w:rPr>
        <w:t xml:space="preserve"> </w:t>
      </w:r>
      <w:r w:rsidRPr="001F2B24">
        <w:rPr>
          <w:rStyle w:val="hljs-title"/>
          <w:rFonts w:eastAsiaTheme="majorEastAsia"/>
          <w:sz w:val="16"/>
          <w:szCs w:val="16"/>
        </w:rPr>
        <w:t>run</w:t>
      </w:r>
      <w:r w:rsidRPr="001F2B24">
        <w:rPr>
          <w:rStyle w:val="HTMLCode"/>
          <w:sz w:val="16"/>
          <w:szCs w:val="16"/>
        </w:rPr>
        <w:t>(</w:t>
      </w:r>
      <w:r w:rsidRPr="001F2B24">
        <w:rPr>
          <w:rStyle w:val="hljs-params"/>
          <w:sz w:val="16"/>
          <w:szCs w:val="16"/>
        </w:rPr>
        <w:t>self</w:t>
      </w:r>
      <w:r w:rsidRPr="001F2B24">
        <w:rPr>
          <w:rStyle w:val="HTMLCode"/>
          <w:sz w:val="16"/>
          <w:szCs w:val="16"/>
        </w:rPr>
        <w:t>):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r w:rsidRPr="001F2B24">
        <w:rPr>
          <w:rStyle w:val="hljs-comment"/>
          <w:rFonts w:eastAsiaTheme="majorEastAsia"/>
          <w:sz w:val="16"/>
          <w:szCs w:val="16"/>
        </w:rPr>
        <w:t># Load and split data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r w:rsidRPr="001F2B24">
        <w:rPr>
          <w:rStyle w:val="HTMLCode"/>
          <w:sz w:val="16"/>
          <w:szCs w:val="16"/>
        </w:rPr>
        <w:t>X_train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spellStart"/>
      <w:r w:rsidRPr="001F2B24">
        <w:rPr>
          <w:rStyle w:val="HTMLCode"/>
          <w:sz w:val="16"/>
          <w:szCs w:val="16"/>
        </w:rPr>
        <w:t>X_test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spellStart"/>
      <w:r w:rsidRPr="001F2B24">
        <w:rPr>
          <w:rStyle w:val="HTMLCode"/>
          <w:sz w:val="16"/>
          <w:szCs w:val="16"/>
        </w:rPr>
        <w:t>y_train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spellStart"/>
      <w:r w:rsidRPr="001F2B24">
        <w:rPr>
          <w:rStyle w:val="HTMLCode"/>
          <w:sz w:val="16"/>
          <w:szCs w:val="16"/>
        </w:rPr>
        <w:t>y_test</w:t>
      </w:r>
      <w:proofErr w:type="spellEnd"/>
      <w:r w:rsidRPr="001F2B24">
        <w:rPr>
          <w:rStyle w:val="HTMLCode"/>
          <w:sz w:val="16"/>
          <w:szCs w:val="16"/>
        </w:rPr>
        <w:t xml:space="preserve"> =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self.loader</w:t>
      </w:r>
      <w:proofErr w:type="gramEnd"/>
      <w:r w:rsidRPr="001F2B24">
        <w:rPr>
          <w:rStyle w:val="HTMLCode"/>
          <w:sz w:val="16"/>
          <w:szCs w:val="16"/>
        </w:rPr>
        <w:t>.</w:t>
      </w:r>
      <w:proofErr w:type="gramStart"/>
      <w:r w:rsidRPr="001F2B24">
        <w:rPr>
          <w:rStyle w:val="HTMLCode"/>
          <w:sz w:val="16"/>
          <w:szCs w:val="16"/>
        </w:rPr>
        <w:t>split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r w:rsidRPr="001F2B24">
        <w:rPr>
          <w:rStyle w:val="hljs-comment"/>
          <w:rFonts w:eastAsiaTheme="majorEastAsia"/>
          <w:sz w:val="16"/>
          <w:szCs w:val="16"/>
        </w:rPr>
        <w:t># Preprocess data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r w:rsidRPr="001F2B24">
        <w:rPr>
          <w:rStyle w:val="HTMLCode"/>
          <w:sz w:val="16"/>
          <w:szCs w:val="16"/>
        </w:rPr>
        <w:t>X_train_scaled</w:t>
      </w:r>
      <w:proofErr w:type="spellEnd"/>
      <w:r w:rsidRPr="001F2B24">
        <w:rPr>
          <w:rStyle w:val="HTMLCode"/>
          <w:sz w:val="16"/>
          <w:szCs w:val="16"/>
        </w:rPr>
        <w:t xml:space="preserve"> = </w:t>
      </w:r>
      <w:proofErr w:type="spellStart"/>
      <w:r w:rsidRPr="001F2B24">
        <w:rPr>
          <w:rStyle w:val="HTMLCode"/>
          <w:sz w:val="16"/>
          <w:szCs w:val="16"/>
        </w:rPr>
        <w:t>self.preprocessor.fit_transform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r w:rsidRPr="001F2B24">
        <w:rPr>
          <w:rStyle w:val="HTMLCode"/>
          <w:sz w:val="16"/>
          <w:szCs w:val="16"/>
        </w:rPr>
        <w:t>X_train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r w:rsidRPr="001F2B24">
        <w:rPr>
          <w:rStyle w:val="HTMLCode"/>
          <w:sz w:val="16"/>
          <w:szCs w:val="16"/>
        </w:rPr>
        <w:t>X_test_scaled</w:t>
      </w:r>
      <w:proofErr w:type="spellEnd"/>
      <w:r w:rsidRPr="001F2B24">
        <w:rPr>
          <w:rStyle w:val="HTMLCode"/>
          <w:sz w:val="16"/>
          <w:szCs w:val="16"/>
        </w:rPr>
        <w:t xml:space="preserve"> =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self.preprocessor</w:t>
      </w:r>
      <w:proofErr w:type="gramEnd"/>
      <w:r w:rsidRPr="001F2B24">
        <w:rPr>
          <w:rStyle w:val="HTMLCode"/>
          <w:sz w:val="16"/>
          <w:szCs w:val="16"/>
        </w:rPr>
        <w:t>.transform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r w:rsidRPr="001F2B24">
        <w:rPr>
          <w:rStyle w:val="HTMLCode"/>
          <w:sz w:val="16"/>
          <w:szCs w:val="16"/>
        </w:rPr>
        <w:t>X_test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</w:t>
      </w:r>
      <w:r w:rsidRPr="001F2B24">
        <w:rPr>
          <w:rStyle w:val="hljs-comment"/>
          <w:rFonts w:eastAsiaTheme="majorEastAsia"/>
          <w:sz w:val="16"/>
          <w:szCs w:val="16"/>
        </w:rPr>
        <w:t># Train model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self.model</w:t>
      </w:r>
      <w:proofErr w:type="gramEnd"/>
      <w:r w:rsidRPr="001F2B24">
        <w:rPr>
          <w:rStyle w:val="HTMLCode"/>
          <w:sz w:val="16"/>
          <w:szCs w:val="16"/>
        </w:rPr>
        <w:t>.</w:t>
      </w:r>
      <w:proofErr w:type="gramStart"/>
      <w:r w:rsidRPr="001F2B24">
        <w:rPr>
          <w:rStyle w:val="HTMLCode"/>
          <w:sz w:val="16"/>
          <w:szCs w:val="16"/>
        </w:rPr>
        <w:t>train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proofErr w:type="gramEnd"/>
      <w:r w:rsidRPr="001F2B24">
        <w:rPr>
          <w:rStyle w:val="HTMLCode"/>
          <w:sz w:val="16"/>
          <w:szCs w:val="16"/>
        </w:rPr>
        <w:t>X_train_scaled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spellStart"/>
      <w:r w:rsidRPr="001F2B24">
        <w:rPr>
          <w:rStyle w:val="HTMLCode"/>
          <w:sz w:val="16"/>
          <w:szCs w:val="16"/>
        </w:rPr>
        <w:t>y_train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r w:rsidRPr="001F2B24">
        <w:rPr>
          <w:rStyle w:val="HTMLCode"/>
          <w:sz w:val="16"/>
          <w:szCs w:val="16"/>
        </w:rPr>
        <w:t>y_pred</w:t>
      </w:r>
      <w:proofErr w:type="spellEnd"/>
      <w:r w:rsidRPr="001F2B24">
        <w:rPr>
          <w:rStyle w:val="HTMLCode"/>
          <w:sz w:val="16"/>
          <w:szCs w:val="16"/>
        </w:rPr>
        <w:t xml:space="preserve"> = </w:t>
      </w:r>
      <w:proofErr w:type="spellStart"/>
      <w:proofErr w:type="gramStart"/>
      <w:r w:rsidRPr="001F2B24">
        <w:rPr>
          <w:rStyle w:val="HTMLCode"/>
          <w:sz w:val="16"/>
          <w:szCs w:val="16"/>
        </w:rPr>
        <w:t>self.model</w:t>
      </w:r>
      <w:proofErr w:type="gramEnd"/>
      <w:r w:rsidRPr="001F2B24">
        <w:rPr>
          <w:rStyle w:val="HTMLCode"/>
          <w:sz w:val="16"/>
          <w:szCs w:val="16"/>
        </w:rPr>
        <w:t>.predict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spellStart"/>
      <w:r w:rsidRPr="001F2B24">
        <w:rPr>
          <w:rStyle w:val="HTMLCode"/>
          <w:sz w:val="16"/>
          <w:szCs w:val="16"/>
        </w:rPr>
        <w:t>X_test_scaled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r w:rsidRPr="001F2B24">
        <w:rPr>
          <w:rStyle w:val="hljs-comment"/>
          <w:rFonts w:eastAsiaTheme="majorEastAsia"/>
          <w:sz w:val="16"/>
          <w:szCs w:val="16"/>
        </w:rPr>
        <w:t># Evaluate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evaluator = </w:t>
      </w:r>
      <w:proofErr w:type="gramStart"/>
      <w:r w:rsidRPr="001F2B24">
        <w:rPr>
          <w:rStyle w:val="HTMLCode"/>
          <w:sz w:val="16"/>
          <w:szCs w:val="16"/>
        </w:rPr>
        <w:t>Evaluator(</w:t>
      </w:r>
      <w:proofErr w:type="spellStart"/>
      <w:proofErr w:type="gramEnd"/>
      <w:r w:rsidRPr="001F2B24">
        <w:rPr>
          <w:rStyle w:val="HTMLCode"/>
          <w:sz w:val="16"/>
          <w:szCs w:val="16"/>
        </w:rPr>
        <w:t>y_test</w:t>
      </w:r>
      <w:proofErr w:type="spellEnd"/>
      <w:r w:rsidRPr="001F2B24">
        <w:rPr>
          <w:rStyle w:val="HTMLCode"/>
          <w:sz w:val="16"/>
          <w:szCs w:val="16"/>
        </w:rPr>
        <w:t xml:space="preserve">, </w:t>
      </w:r>
      <w:proofErr w:type="spellStart"/>
      <w:r w:rsidRPr="001F2B24">
        <w:rPr>
          <w:rStyle w:val="HTMLCode"/>
          <w:sz w:val="16"/>
          <w:szCs w:val="16"/>
        </w:rPr>
        <w:t>y_pred</w:t>
      </w:r>
      <w:proofErr w:type="spell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        </w:t>
      </w:r>
      <w:proofErr w:type="spellStart"/>
      <w:proofErr w:type="gramStart"/>
      <w:r w:rsidRPr="001F2B24">
        <w:rPr>
          <w:rStyle w:val="HTMLCode"/>
          <w:sz w:val="16"/>
          <w:szCs w:val="16"/>
        </w:rPr>
        <w:t>evaluator.report</w:t>
      </w:r>
      <w:proofErr w:type="spellEnd"/>
      <w:proofErr w:type="gramEnd"/>
      <w:r w:rsidRPr="001F2B24">
        <w:rPr>
          <w:rStyle w:val="HTMLCode"/>
          <w:sz w:val="16"/>
          <w:szCs w:val="16"/>
        </w:rPr>
        <w:t>()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ljs-comment"/>
          <w:rFonts w:eastAsiaTheme="majorEastAsia"/>
          <w:sz w:val="16"/>
          <w:szCs w:val="16"/>
        </w:rPr>
        <w:t># Step 7: Execute the Pipeline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r w:rsidRPr="001F2B24">
        <w:rPr>
          <w:rStyle w:val="HTMLCode"/>
          <w:sz w:val="16"/>
          <w:szCs w:val="16"/>
        </w:rPr>
        <w:t xml:space="preserve">app = </w:t>
      </w:r>
      <w:proofErr w:type="spellStart"/>
      <w:proofErr w:type="gramStart"/>
      <w:r w:rsidRPr="001F2B24">
        <w:rPr>
          <w:rStyle w:val="HTMLCode"/>
          <w:sz w:val="16"/>
          <w:szCs w:val="16"/>
        </w:rPr>
        <w:t>MLApplication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pStyle w:val="HTMLPreformatted"/>
        <w:rPr>
          <w:rStyle w:val="HTMLCode"/>
          <w:sz w:val="16"/>
          <w:szCs w:val="16"/>
        </w:rPr>
      </w:pPr>
      <w:proofErr w:type="spellStart"/>
      <w:proofErr w:type="gramStart"/>
      <w:r w:rsidRPr="001F2B24">
        <w:rPr>
          <w:rStyle w:val="HTMLCode"/>
          <w:sz w:val="16"/>
          <w:szCs w:val="16"/>
        </w:rPr>
        <w:t>app.run</w:t>
      </w:r>
      <w:proofErr w:type="spellEnd"/>
      <w:r w:rsidRPr="001F2B24">
        <w:rPr>
          <w:rStyle w:val="HTMLCode"/>
          <w:sz w:val="16"/>
          <w:szCs w:val="16"/>
        </w:rPr>
        <w:t>(</w:t>
      </w:r>
      <w:proofErr w:type="gramEnd"/>
      <w:r w:rsidRPr="001F2B24">
        <w:rPr>
          <w:rStyle w:val="HTMLCode"/>
          <w:sz w:val="16"/>
          <w:szCs w:val="16"/>
        </w:rPr>
        <w:t>)</w:t>
      </w:r>
    </w:p>
    <w:p w:rsidR="00A73673" w:rsidRPr="001F2B24" w:rsidRDefault="00A73673" w:rsidP="001F2B24">
      <w:pPr>
        <w:rPr>
          <w:sz w:val="16"/>
          <w:szCs w:val="16"/>
        </w:rPr>
      </w:pPr>
    </w:p>
    <w:sectPr w:rsidR="00A73673" w:rsidRPr="001F2B24" w:rsidSect="001F2B24">
      <w:pgSz w:w="12240" w:h="15840"/>
      <w:pgMar w:top="284" w:right="284" w:bottom="284" w:left="28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51525"/>
    <w:multiLevelType w:val="multilevel"/>
    <w:tmpl w:val="CD78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434182">
    <w:abstractNumId w:val="8"/>
  </w:num>
  <w:num w:numId="2" w16cid:durableId="751047172">
    <w:abstractNumId w:val="6"/>
  </w:num>
  <w:num w:numId="3" w16cid:durableId="761995732">
    <w:abstractNumId w:val="5"/>
  </w:num>
  <w:num w:numId="4" w16cid:durableId="858742614">
    <w:abstractNumId w:val="4"/>
  </w:num>
  <w:num w:numId="5" w16cid:durableId="597907015">
    <w:abstractNumId w:val="7"/>
  </w:num>
  <w:num w:numId="6" w16cid:durableId="1762337287">
    <w:abstractNumId w:val="3"/>
  </w:num>
  <w:num w:numId="7" w16cid:durableId="1264999781">
    <w:abstractNumId w:val="2"/>
  </w:num>
  <w:num w:numId="8" w16cid:durableId="449665763">
    <w:abstractNumId w:val="1"/>
  </w:num>
  <w:num w:numId="9" w16cid:durableId="1193804604">
    <w:abstractNumId w:val="0"/>
  </w:num>
  <w:num w:numId="10" w16cid:durableId="1114637620">
    <w:abstractNumId w:val="8"/>
  </w:num>
  <w:num w:numId="11" w16cid:durableId="755328551">
    <w:abstractNumId w:val="7"/>
    <w:lvlOverride w:ilvl="0">
      <w:startOverride w:val="1"/>
    </w:lvlOverride>
  </w:num>
  <w:num w:numId="12" w16cid:durableId="906577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B24"/>
    <w:rsid w:val="0029639D"/>
    <w:rsid w:val="00315AD5"/>
    <w:rsid w:val="00326F90"/>
    <w:rsid w:val="003971A6"/>
    <w:rsid w:val="0057415B"/>
    <w:rsid w:val="008D3EEB"/>
    <w:rsid w:val="00A73673"/>
    <w:rsid w:val="00A7562D"/>
    <w:rsid w:val="00AA1D8D"/>
    <w:rsid w:val="00B47730"/>
    <w:rsid w:val="00BA7E48"/>
    <w:rsid w:val="00CB0664"/>
    <w:rsid w:val="00D430CE"/>
    <w:rsid w:val="00E55DB4"/>
    <w:rsid w:val="00E65AF8"/>
    <w:rsid w:val="00F12318"/>
    <w:rsid w:val="00F80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A86CC"/>
  <w14:defaultImageDpi w14:val="300"/>
  <w15:docId w15:val="{2E83C8D4-CA1D-4033-B934-367B0D58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7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736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7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comment">
    <w:name w:val="hljs-comment"/>
    <w:basedOn w:val="DefaultParagraphFont"/>
    <w:rsid w:val="00A73673"/>
  </w:style>
  <w:style w:type="character" w:customStyle="1" w:styleId="hljs-keyword">
    <w:name w:val="hljs-keyword"/>
    <w:basedOn w:val="DefaultParagraphFont"/>
    <w:rsid w:val="00A73673"/>
  </w:style>
  <w:style w:type="character" w:customStyle="1" w:styleId="hljs-title">
    <w:name w:val="hljs-title"/>
    <w:basedOn w:val="DefaultParagraphFont"/>
    <w:rsid w:val="00A73673"/>
  </w:style>
  <w:style w:type="character" w:customStyle="1" w:styleId="hljs-params">
    <w:name w:val="hljs-params"/>
    <w:basedOn w:val="DefaultParagraphFont"/>
    <w:rsid w:val="00A73673"/>
  </w:style>
  <w:style w:type="character" w:customStyle="1" w:styleId="hljs-literal">
    <w:name w:val="hljs-literal"/>
    <w:basedOn w:val="DefaultParagraphFont"/>
    <w:rsid w:val="00A73673"/>
  </w:style>
  <w:style w:type="character" w:customStyle="1" w:styleId="hljs-number">
    <w:name w:val="hljs-number"/>
    <w:basedOn w:val="DefaultParagraphFont"/>
    <w:rsid w:val="00A73673"/>
  </w:style>
  <w:style w:type="character" w:customStyle="1" w:styleId="hljs-builtin">
    <w:name w:val="hljs-built_in"/>
    <w:basedOn w:val="DefaultParagraphFont"/>
    <w:rsid w:val="00A73673"/>
  </w:style>
  <w:style w:type="character" w:customStyle="1" w:styleId="hljs-string">
    <w:name w:val="hljs-string"/>
    <w:basedOn w:val="DefaultParagraphFont"/>
    <w:rsid w:val="00A73673"/>
  </w:style>
  <w:style w:type="character" w:customStyle="1" w:styleId="hljs-code">
    <w:name w:val="hljs-code"/>
    <w:basedOn w:val="DefaultParagraphFont"/>
    <w:rsid w:val="00A7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5F5BD-9ADE-4034-8692-4188736D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Dipti Mimansha</cp:lastModifiedBy>
  <cp:revision>10</cp:revision>
  <dcterms:created xsi:type="dcterms:W3CDTF">2013-12-23T23:15:00Z</dcterms:created>
  <dcterms:modified xsi:type="dcterms:W3CDTF">2025-09-02T12:21:00Z</dcterms:modified>
  <cp:category/>
</cp:coreProperties>
</file>